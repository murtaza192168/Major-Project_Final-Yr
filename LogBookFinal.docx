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91F" w:rsidRDefault="00FF1FDF">
      <w:pPr>
        <w:widowControl w:val="0"/>
        <w:spacing w:line="360" w:lineRule="auto"/>
        <w:ind w:right="56"/>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528BD2"/>
          <w:sz w:val="52"/>
          <w:szCs w:val="52"/>
        </w:rPr>
        <w:t>PROJECT LOGBOOK</w:t>
      </w:r>
    </w:p>
    <w:p w:rsidR="0084391F" w:rsidRDefault="00FF1FDF">
      <w:pPr>
        <w:widowControl w:val="0"/>
        <w:spacing w:line="360" w:lineRule="auto"/>
        <w:ind w:right="49"/>
        <w:jc w:val="center"/>
        <w:rPr>
          <w:rFonts w:ascii="Times New Roman" w:eastAsia="Times New Roman" w:hAnsi="Times New Roman" w:cs="Times New Roman"/>
          <w:b/>
          <w:i/>
          <w:color w:val="000000"/>
          <w:sz w:val="30"/>
          <w:szCs w:val="30"/>
        </w:rPr>
      </w:pPr>
      <w:r>
        <w:rPr>
          <w:rFonts w:ascii="Times New Roman" w:eastAsia="Times New Roman" w:hAnsi="Times New Roman" w:cs="Times New Roman"/>
          <w:b/>
          <w:color w:val="000000"/>
          <w:sz w:val="30"/>
          <w:szCs w:val="30"/>
        </w:rPr>
        <w:t xml:space="preserve">Subject </w:t>
      </w:r>
      <w:proofErr w:type="gramStart"/>
      <w:r>
        <w:rPr>
          <w:rFonts w:ascii="Times New Roman" w:eastAsia="Times New Roman" w:hAnsi="Times New Roman" w:cs="Times New Roman"/>
          <w:b/>
          <w:color w:val="000000"/>
          <w:sz w:val="30"/>
          <w:szCs w:val="30"/>
        </w:rPr>
        <w:t>Code :</w:t>
      </w:r>
      <w:proofErr w:type="gramEnd"/>
      <w:r>
        <w:rPr>
          <w:rFonts w:ascii="Times New Roman" w:eastAsia="Times New Roman" w:hAnsi="Times New Roman" w:cs="Times New Roman"/>
          <w:b/>
          <w:color w:val="000000"/>
          <w:sz w:val="30"/>
          <w:szCs w:val="30"/>
        </w:rPr>
        <w:t xml:space="preserve"> CSP805</w:t>
      </w:r>
    </w:p>
    <w:p w:rsidR="0084391F" w:rsidRDefault="00FF1FDF">
      <w:pPr>
        <w:widowControl w:val="0"/>
        <w:spacing w:line="360" w:lineRule="auto"/>
        <w:ind w:right="49"/>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GROUP MEMBERS</w:t>
      </w:r>
    </w:p>
    <w:p w:rsidR="0084391F" w:rsidRDefault="0084391F">
      <w:pPr>
        <w:widowControl w:val="0"/>
        <w:spacing w:line="360" w:lineRule="auto"/>
        <w:rPr>
          <w:rFonts w:ascii="Times New Roman" w:eastAsia="Times New Roman" w:hAnsi="Times New Roman" w:cs="Times New Roman"/>
          <w:color w:val="000000"/>
          <w:sz w:val="31"/>
          <w:szCs w:val="31"/>
        </w:rPr>
      </w:pPr>
    </w:p>
    <w:p w:rsidR="0084391F" w:rsidRDefault="00FF1FDF">
      <w:pPr>
        <w:widowControl w:val="0"/>
        <w:tabs>
          <w:tab w:val="left" w:pos="4631"/>
        </w:tabs>
        <w:spacing w:line="360" w:lineRule="auto"/>
        <w:ind w:left="2520" w:right="4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Khan </w:t>
      </w:r>
      <w:proofErr w:type="spellStart"/>
      <w:r>
        <w:rPr>
          <w:rFonts w:ascii="Times New Roman" w:eastAsia="Times New Roman" w:hAnsi="Times New Roman" w:cs="Times New Roman"/>
          <w:color w:val="000000"/>
          <w:sz w:val="28"/>
          <w:szCs w:val="28"/>
        </w:rPr>
        <w:t>Shayaan</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Shakeel</w:t>
      </w:r>
      <w:proofErr w:type="spellEnd"/>
      <w:r>
        <w:rPr>
          <w:rFonts w:ascii="Times New Roman" w:eastAsia="Times New Roman" w:hAnsi="Times New Roman" w:cs="Times New Roman"/>
          <w:color w:val="000000"/>
          <w:sz w:val="28"/>
          <w:szCs w:val="28"/>
        </w:rPr>
        <w:t xml:space="preserve"> - 3118030</w:t>
      </w:r>
    </w:p>
    <w:p w:rsidR="0084391F" w:rsidRDefault="00FF1FDF">
      <w:pPr>
        <w:widowControl w:val="0"/>
        <w:tabs>
          <w:tab w:val="left" w:pos="4631"/>
        </w:tabs>
        <w:spacing w:line="360" w:lineRule="auto"/>
        <w:ind w:left="2520" w:right="4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2. </w:t>
      </w:r>
      <w:proofErr w:type="spellStart"/>
      <w:r>
        <w:rPr>
          <w:rFonts w:ascii="Times New Roman" w:eastAsia="Times New Roman" w:hAnsi="Times New Roman" w:cs="Times New Roman"/>
          <w:color w:val="000000"/>
          <w:sz w:val="28"/>
          <w:szCs w:val="28"/>
        </w:rPr>
        <w:t>Masalawala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Murtaza</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Shabbir</w:t>
      </w:r>
      <w:proofErr w:type="spellEnd"/>
      <w:r>
        <w:rPr>
          <w:rFonts w:ascii="Times New Roman" w:eastAsia="Times New Roman" w:hAnsi="Times New Roman" w:cs="Times New Roman"/>
          <w:color w:val="000000"/>
          <w:sz w:val="28"/>
          <w:szCs w:val="28"/>
        </w:rPr>
        <w:t xml:space="preserve"> - 3118033</w:t>
      </w:r>
    </w:p>
    <w:p w:rsidR="0084391F" w:rsidRDefault="00FF1FDF">
      <w:pPr>
        <w:widowControl w:val="0"/>
        <w:tabs>
          <w:tab w:val="left" w:pos="4631"/>
        </w:tabs>
        <w:spacing w:line="360" w:lineRule="auto"/>
        <w:ind w:left="2520" w:right="45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proofErr w:type="spellStart"/>
      <w:r>
        <w:rPr>
          <w:rFonts w:ascii="Times New Roman" w:eastAsia="Times New Roman" w:hAnsi="Times New Roman" w:cs="Times New Roman"/>
          <w:color w:val="000000"/>
          <w:sz w:val="28"/>
          <w:szCs w:val="28"/>
        </w:rPr>
        <w:t>Qazi</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Faizan</w:t>
      </w:r>
      <w:proofErr w:type="spellEnd"/>
      <w:r>
        <w:rPr>
          <w:rFonts w:ascii="Times New Roman" w:eastAsia="Times New Roman" w:hAnsi="Times New Roman" w:cs="Times New Roman"/>
          <w:color w:val="000000"/>
          <w:sz w:val="28"/>
          <w:szCs w:val="28"/>
        </w:rPr>
        <w:t xml:space="preserve"> Ahmed - 3118039</w:t>
      </w:r>
    </w:p>
    <w:p w:rsidR="0084391F" w:rsidRDefault="0084391F">
      <w:pPr>
        <w:widowControl w:val="0"/>
        <w:tabs>
          <w:tab w:val="left" w:pos="4631"/>
        </w:tabs>
        <w:spacing w:line="360" w:lineRule="auto"/>
        <w:ind w:left="2520" w:right="453"/>
        <w:rPr>
          <w:rFonts w:ascii="Times New Roman" w:eastAsia="Times New Roman" w:hAnsi="Times New Roman" w:cs="Times New Roman"/>
          <w:color w:val="000000"/>
          <w:sz w:val="28"/>
          <w:szCs w:val="28"/>
        </w:rPr>
      </w:pPr>
    </w:p>
    <w:p w:rsidR="0084391F" w:rsidRDefault="0084391F">
      <w:pPr>
        <w:widowControl w:val="0"/>
        <w:spacing w:line="360" w:lineRule="auto"/>
        <w:rPr>
          <w:rFonts w:ascii="Times New Roman" w:eastAsia="Times New Roman" w:hAnsi="Times New Roman" w:cs="Times New Roman"/>
          <w:color w:val="000000"/>
          <w:sz w:val="20"/>
          <w:szCs w:val="20"/>
        </w:rPr>
      </w:pPr>
    </w:p>
    <w:p w:rsidR="0084391F" w:rsidRDefault="0084391F">
      <w:pPr>
        <w:widowControl w:val="0"/>
        <w:spacing w:line="360" w:lineRule="auto"/>
        <w:rPr>
          <w:rFonts w:ascii="Times New Roman" w:eastAsia="Times New Roman" w:hAnsi="Times New Roman" w:cs="Times New Roman"/>
          <w:color w:val="000000"/>
          <w:sz w:val="20"/>
          <w:szCs w:val="20"/>
        </w:rPr>
      </w:pPr>
    </w:p>
    <w:p w:rsidR="0084391F" w:rsidRDefault="00FF1FDF">
      <w:pPr>
        <w:widowControl w:val="0"/>
        <w:spacing w:line="360" w:lineRule="auto"/>
        <w:ind w:right="48"/>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Name of the Mentor</w:t>
      </w:r>
    </w:p>
    <w:p w:rsidR="0084391F" w:rsidRDefault="00FF1FDF">
      <w:pPr>
        <w:widowControl w:val="0"/>
        <w:spacing w:line="360" w:lineRule="auto"/>
        <w:ind w:right="48"/>
        <w:jc w:val="center"/>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Er</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Nafisa</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Mapari</w:t>
      </w:r>
      <w:proofErr w:type="spellEnd"/>
    </w:p>
    <w:p w:rsidR="0084391F" w:rsidRDefault="00FF1FDF">
      <w:pPr>
        <w:widowControl w:val="0"/>
        <w:spacing w:line="360" w:lineRule="auto"/>
        <w:ind w:right="48"/>
        <w:jc w:val="center"/>
        <w:rPr>
          <w:rFonts w:ascii="Times New Roman" w:eastAsia="Times New Roman" w:hAnsi="Times New Roman" w:cs="Times New Roman"/>
          <w:color w:val="000000"/>
          <w:sz w:val="31"/>
          <w:szCs w:val="31"/>
        </w:rPr>
      </w:pPr>
      <w:r>
        <w:rPr>
          <w:noProof/>
          <w:lang w:val="en-US"/>
        </w:rPr>
        <w:drawing>
          <wp:anchor distT="0" distB="0" distL="0" distR="0" simplePos="0" relativeHeight="251659264" behindDoc="0" locked="0" layoutInCell="1" allowOverlap="1">
            <wp:simplePos x="0" y="0"/>
            <wp:positionH relativeFrom="column">
              <wp:posOffset>2292985</wp:posOffset>
            </wp:positionH>
            <wp:positionV relativeFrom="paragraph">
              <wp:posOffset>329565</wp:posOffset>
            </wp:positionV>
            <wp:extent cx="1356995" cy="1353185"/>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cstate="print"/>
                    <a:srcRect/>
                    <a:stretch>
                      <a:fillRect/>
                    </a:stretch>
                  </pic:blipFill>
                  <pic:spPr>
                    <a:xfrm>
                      <a:off x="0" y="0"/>
                      <a:ext cx="1356995" cy="1353185"/>
                    </a:xfrm>
                    <a:prstGeom prst="rect">
                      <a:avLst/>
                    </a:prstGeom>
                  </pic:spPr>
                </pic:pic>
              </a:graphicData>
            </a:graphic>
          </wp:anchor>
        </w:drawing>
      </w:r>
    </w:p>
    <w:p w:rsidR="0084391F" w:rsidRDefault="00FF1FDF">
      <w:pPr>
        <w:widowControl w:val="0"/>
        <w:spacing w:line="360" w:lineRule="auto"/>
        <w:ind w:left="90" w:right="453"/>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Department of Computer Engineering</w:t>
      </w:r>
    </w:p>
    <w:p w:rsidR="0084391F" w:rsidRDefault="00FF1FDF">
      <w:pPr>
        <w:pStyle w:val="Heading1"/>
        <w:keepNext w:val="0"/>
        <w:keepLines w:val="0"/>
        <w:widowControl w:val="0"/>
        <w:spacing w:before="0" w:after="0" w:line="360" w:lineRule="auto"/>
        <w:ind w:left="9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 H. </w:t>
      </w:r>
      <w:proofErr w:type="spellStart"/>
      <w:r>
        <w:rPr>
          <w:rFonts w:ascii="Times New Roman" w:eastAsia="Times New Roman" w:hAnsi="Times New Roman" w:cs="Times New Roman"/>
          <w:b/>
          <w:sz w:val="32"/>
          <w:szCs w:val="32"/>
        </w:rPr>
        <w:t>Saboo</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Siddik</w:t>
      </w:r>
      <w:proofErr w:type="spellEnd"/>
      <w:r>
        <w:rPr>
          <w:rFonts w:ascii="Times New Roman" w:eastAsia="Times New Roman" w:hAnsi="Times New Roman" w:cs="Times New Roman"/>
          <w:b/>
          <w:sz w:val="32"/>
          <w:szCs w:val="32"/>
        </w:rPr>
        <w:t xml:space="preserve"> College of Engineering,  </w:t>
      </w:r>
    </w:p>
    <w:p w:rsidR="0084391F" w:rsidRDefault="00FF1FDF">
      <w:pPr>
        <w:pStyle w:val="Heading1"/>
        <w:keepNext w:val="0"/>
        <w:keepLines w:val="0"/>
        <w:widowControl w:val="0"/>
        <w:spacing w:before="0" w:after="0" w:line="360" w:lineRule="auto"/>
        <w:ind w:left="90"/>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Saboo</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Siddik</w:t>
      </w:r>
      <w:proofErr w:type="spellEnd"/>
      <w:r>
        <w:rPr>
          <w:rFonts w:ascii="Times New Roman" w:eastAsia="Times New Roman" w:hAnsi="Times New Roman" w:cs="Times New Roman"/>
          <w:b/>
          <w:sz w:val="32"/>
          <w:szCs w:val="32"/>
        </w:rPr>
        <w:t xml:space="preserve"> Polytechnic Road, Clare Road, </w:t>
      </w:r>
      <w:proofErr w:type="spellStart"/>
      <w:r>
        <w:rPr>
          <w:rFonts w:ascii="Times New Roman" w:eastAsia="Times New Roman" w:hAnsi="Times New Roman" w:cs="Times New Roman"/>
          <w:b/>
          <w:sz w:val="32"/>
          <w:szCs w:val="32"/>
        </w:rPr>
        <w:t>Byculla</w:t>
      </w:r>
      <w:proofErr w:type="spellEnd"/>
      <w:r>
        <w:rPr>
          <w:rFonts w:ascii="Times New Roman" w:eastAsia="Times New Roman" w:hAnsi="Times New Roman" w:cs="Times New Roman"/>
          <w:b/>
          <w:sz w:val="32"/>
          <w:szCs w:val="32"/>
        </w:rPr>
        <w:t>,</w:t>
      </w:r>
    </w:p>
    <w:p w:rsidR="0084391F" w:rsidRDefault="00FF1FDF">
      <w:pPr>
        <w:widowControl w:val="0"/>
        <w:spacing w:line="360" w:lineRule="auto"/>
        <w:ind w:left="9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Mumbai-400008 </w:t>
      </w:r>
    </w:p>
    <w:p w:rsidR="0084391F" w:rsidRDefault="00FF1FDF">
      <w:pPr>
        <w:widowControl w:val="0"/>
        <w:spacing w:line="360" w:lineRule="auto"/>
        <w:ind w:left="90"/>
        <w:jc w:val="center"/>
        <w:rPr>
          <w:rFonts w:ascii="Times New Roman" w:eastAsia="Times New Roman" w:hAnsi="Times New Roman" w:cs="Times New Roman"/>
          <w:b/>
          <w:color w:val="000000"/>
          <w:sz w:val="30"/>
          <w:szCs w:val="30"/>
        </w:rPr>
        <w:sectPr w:rsidR="0084391F">
          <w:pgSz w:w="12240" w:h="15840"/>
          <w:pgMar w:top="1440" w:right="1440" w:bottom="1440" w:left="1440" w:header="720" w:footer="720" w:gutter="0"/>
          <w:pgNumType w:start="1"/>
          <w:cols w:space="720"/>
        </w:sectPr>
      </w:pPr>
      <w:r>
        <w:rPr>
          <w:rFonts w:ascii="Times New Roman" w:eastAsia="Times New Roman" w:hAnsi="Times New Roman" w:cs="Times New Roman"/>
          <w:b/>
          <w:color w:val="000000"/>
          <w:sz w:val="34"/>
          <w:szCs w:val="34"/>
        </w:rPr>
        <w:t xml:space="preserve">University of Mumbai </w:t>
      </w:r>
      <w:r>
        <w:rPr>
          <w:rFonts w:ascii="Times New Roman" w:eastAsia="Times New Roman" w:hAnsi="Times New Roman" w:cs="Times New Roman"/>
          <w:b/>
          <w:color w:val="000000"/>
          <w:sz w:val="30"/>
          <w:szCs w:val="30"/>
        </w:rPr>
        <w:t>(AY 2021-22)</w:t>
      </w:r>
    </w:p>
    <w:p w:rsidR="0084391F" w:rsidRDefault="00FF1FDF">
      <w:pPr>
        <w:pStyle w:val="Heading1"/>
        <w:keepNext w:val="0"/>
        <w:keepLines w:val="0"/>
        <w:widowControl w:val="0"/>
        <w:spacing w:before="59" w:after="0" w:line="360" w:lineRule="auto"/>
        <w:ind w:right="50"/>
        <w:jc w:val="center"/>
        <w:rPr>
          <w:rFonts w:ascii="Times New Roman" w:eastAsia="Times New Roman" w:hAnsi="Times New Roman" w:cs="Times New Roman"/>
          <w:b/>
          <w:sz w:val="32"/>
          <w:szCs w:val="32"/>
        </w:rPr>
      </w:pPr>
      <w:r>
        <w:rPr>
          <w:rFonts w:ascii="Times New Roman" w:eastAsia="Times New Roman" w:hAnsi="Times New Roman" w:cs="Times New Roman"/>
          <w:b/>
          <w:color w:val="006EBE"/>
          <w:sz w:val="32"/>
          <w:szCs w:val="32"/>
        </w:rPr>
        <w:lastRenderedPageBreak/>
        <w:t>INSTITUTE VISION &amp; MISSION</w:t>
      </w:r>
    </w:p>
    <w:p w:rsidR="0084391F" w:rsidRDefault="0084391F">
      <w:pPr>
        <w:pStyle w:val="Heading2"/>
        <w:keepNext w:val="0"/>
        <w:keepLines w:val="0"/>
        <w:widowControl w:val="0"/>
        <w:spacing w:before="0" w:after="0" w:line="360" w:lineRule="auto"/>
        <w:ind w:left="545"/>
        <w:jc w:val="both"/>
        <w:rPr>
          <w:rFonts w:ascii="Times New Roman" w:eastAsia="Times New Roman" w:hAnsi="Times New Roman" w:cs="Times New Roman"/>
          <w:b/>
          <w:color w:val="000009"/>
          <w:sz w:val="24"/>
          <w:szCs w:val="24"/>
        </w:rPr>
      </w:pPr>
    </w:p>
    <w:p w:rsidR="0084391F" w:rsidRDefault="00FF1FDF">
      <w:pPr>
        <w:pStyle w:val="Heading2"/>
        <w:keepNext w:val="0"/>
        <w:keepLines w:val="0"/>
        <w:widowControl w:val="0"/>
        <w:spacing w:before="0" w:after="0" w:line="360" w:lineRule="auto"/>
        <w:ind w:left="545"/>
        <w:jc w:val="both"/>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 xml:space="preserve">VISION: </w:t>
      </w:r>
    </w:p>
    <w:p w:rsidR="0084391F" w:rsidRDefault="00FF1FDF">
      <w:pPr>
        <w:widowControl w:val="0"/>
        <w:spacing w:before="6" w:line="360" w:lineRule="auto"/>
        <w:jc w:val="both"/>
        <w:rPr>
          <w:rFonts w:ascii="Times New Roman" w:eastAsia="Times New Roman" w:hAnsi="Times New Roman" w:cs="Times New Roman"/>
          <w:color w:val="000000"/>
          <w:sz w:val="35"/>
          <w:szCs w:val="35"/>
        </w:rPr>
      </w:pPr>
      <w:r>
        <w:rPr>
          <w:rFonts w:ascii="Times New Roman" w:eastAsia="Times New Roman" w:hAnsi="Times New Roman" w:cs="Times New Roman"/>
          <w:color w:val="000009"/>
          <w:sz w:val="24"/>
          <w:szCs w:val="24"/>
        </w:rPr>
        <w:t>To bring out the whole Muslim Community from the quagmire of poverty and educational backwardness and encourage, enlighten, and prepare all its members to be useful citizens who will contribute to make a prosperous, healthy, and strong nation and to promote national integration by giving equal opportunity to all communities for their promotion and progress.</w:t>
      </w:r>
    </w:p>
    <w:p w:rsidR="0084391F" w:rsidRDefault="00FF1FDF">
      <w:pPr>
        <w:pStyle w:val="Heading2"/>
        <w:keepNext w:val="0"/>
        <w:keepLines w:val="0"/>
        <w:widowControl w:val="0"/>
        <w:spacing w:before="0" w:after="0" w:line="360" w:lineRule="auto"/>
        <w:ind w:left="545"/>
        <w:jc w:val="both"/>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MISSION:</w:t>
      </w:r>
    </w:p>
    <w:p w:rsidR="0084391F" w:rsidRDefault="00FF1FDF">
      <w:pPr>
        <w:widowControl w:val="0"/>
        <w:spacing w:before="1" w:line="360" w:lineRule="auto"/>
        <w:jc w:val="both"/>
        <w:rPr>
          <w:rFonts w:ascii="Times New Roman" w:eastAsia="Times New Roman" w:hAnsi="Times New Roman" w:cs="Times New Roman"/>
          <w:color w:val="000000"/>
          <w:sz w:val="30"/>
          <w:szCs w:val="30"/>
        </w:rPr>
      </w:pPr>
      <w:r>
        <w:rPr>
          <w:rFonts w:ascii="Times New Roman" w:eastAsia="Times New Roman" w:hAnsi="Times New Roman" w:cs="Times New Roman"/>
          <w:color w:val="000009"/>
          <w:sz w:val="24"/>
          <w:szCs w:val="24"/>
        </w:rPr>
        <w:t>To impart quality higher technical education to the students of Muslim Community in particular, and to students of all other communities to be competent, dedicated, and responsible citizens who shall also be the harbingers of secularism and national integration to the complete satisfaction of all stake holders.</w:t>
      </w:r>
    </w:p>
    <w:p w:rsidR="0084391F" w:rsidRDefault="00FF1FDF">
      <w:pPr>
        <w:pStyle w:val="Heading1"/>
        <w:keepNext w:val="0"/>
        <w:keepLines w:val="0"/>
        <w:widowControl w:val="0"/>
        <w:spacing w:before="0" w:after="0" w:line="360" w:lineRule="auto"/>
        <w:ind w:right="51"/>
        <w:jc w:val="center"/>
        <w:rPr>
          <w:rFonts w:ascii="Times New Roman" w:eastAsia="Times New Roman" w:hAnsi="Times New Roman" w:cs="Times New Roman"/>
          <w:b/>
          <w:sz w:val="48"/>
          <w:szCs w:val="48"/>
        </w:rPr>
      </w:pPr>
      <w:r>
        <w:rPr>
          <w:rFonts w:ascii="Times New Roman" w:eastAsia="Times New Roman" w:hAnsi="Times New Roman" w:cs="Times New Roman"/>
          <w:b/>
          <w:color w:val="006EBE"/>
          <w:sz w:val="32"/>
          <w:szCs w:val="32"/>
        </w:rPr>
        <w:t>COMPUTER ENGINEERING DEPARTMENT</w:t>
      </w:r>
    </w:p>
    <w:p w:rsidR="0084391F" w:rsidRDefault="00FF1FDF">
      <w:pPr>
        <w:pStyle w:val="Heading2"/>
        <w:keepNext w:val="0"/>
        <w:keepLines w:val="0"/>
        <w:widowControl w:val="0"/>
        <w:spacing w:before="0" w:after="0" w:line="360" w:lineRule="auto"/>
        <w:ind w:left="545"/>
        <w:jc w:val="both"/>
        <w:rPr>
          <w:rFonts w:ascii="Times New Roman" w:eastAsia="Times New Roman" w:hAnsi="Times New Roman" w:cs="Times New Roman"/>
          <w:b/>
          <w:sz w:val="24"/>
          <w:szCs w:val="24"/>
        </w:rPr>
      </w:pPr>
      <w:r>
        <w:rPr>
          <w:rFonts w:ascii="Times New Roman" w:eastAsia="Times New Roman" w:hAnsi="Times New Roman" w:cs="Times New Roman"/>
          <w:b/>
          <w:color w:val="000009"/>
          <w:sz w:val="24"/>
          <w:szCs w:val="24"/>
        </w:rPr>
        <w:t xml:space="preserve">VISION: </w:t>
      </w:r>
    </w:p>
    <w:p w:rsidR="0084391F" w:rsidRDefault="00FF1FDF">
      <w:pPr>
        <w:widowControl w:val="0"/>
        <w:spacing w:before="7" w:line="360" w:lineRule="auto"/>
        <w:jc w:val="both"/>
        <w:rPr>
          <w:rFonts w:ascii="Times New Roman" w:eastAsia="Times New Roman" w:hAnsi="Times New Roman" w:cs="Times New Roman"/>
          <w:color w:val="000000"/>
          <w:sz w:val="35"/>
          <w:szCs w:val="35"/>
        </w:rPr>
      </w:pPr>
      <w:proofErr w:type="spellStart"/>
      <w:r>
        <w:rPr>
          <w:rFonts w:ascii="Times New Roman" w:eastAsia="Times New Roman" w:hAnsi="Times New Roman" w:cs="Times New Roman"/>
          <w:color w:val="000009"/>
          <w:sz w:val="24"/>
          <w:szCs w:val="24"/>
        </w:rPr>
        <w:t>Endeavor</w:t>
      </w:r>
      <w:proofErr w:type="spellEnd"/>
      <w:r>
        <w:rPr>
          <w:rFonts w:ascii="Times New Roman" w:eastAsia="Times New Roman" w:hAnsi="Times New Roman" w:cs="Times New Roman"/>
          <w:color w:val="000009"/>
          <w:sz w:val="24"/>
          <w:szCs w:val="24"/>
        </w:rPr>
        <w:t xml:space="preserve"> to be a Centre for Educational excellence in Computer Engineering to nurture technology leaders of tomorrow for the gradual progress of society.</w:t>
      </w:r>
    </w:p>
    <w:p w:rsidR="0084391F" w:rsidRDefault="00FF1FDF">
      <w:pPr>
        <w:pStyle w:val="Heading2"/>
        <w:keepNext w:val="0"/>
        <w:keepLines w:val="0"/>
        <w:widowControl w:val="0"/>
        <w:spacing w:before="0" w:after="0" w:line="360" w:lineRule="auto"/>
        <w:ind w:left="545"/>
        <w:jc w:val="both"/>
        <w:rPr>
          <w:rFonts w:ascii="Times New Roman" w:eastAsia="Times New Roman" w:hAnsi="Times New Roman" w:cs="Times New Roman"/>
          <w:b/>
          <w:sz w:val="20"/>
          <w:szCs w:val="20"/>
        </w:rPr>
      </w:pPr>
      <w:r>
        <w:rPr>
          <w:rFonts w:ascii="Times New Roman" w:eastAsia="Times New Roman" w:hAnsi="Times New Roman" w:cs="Times New Roman"/>
          <w:b/>
          <w:color w:val="000009"/>
          <w:sz w:val="24"/>
          <w:szCs w:val="24"/>
        </w:rPr>
        <w:t>MISSION:</w:t>
      </w:r>
    </w:p>
    <w:p w:rsidR="0084391F" w:rsidRDefault="00FF1FDF">
      <w:pPr>
        <w:widowControl w:val="0"/>
        <w:numPr>
          <w:ilvl w:val="0"/>
          <w:numId w:val="1"/>
        </w:numPr>
        <w:tabs>
          <w:tab w:val="left" w:pos="963"/>
        </w:tabs>
        <w:spacing w:before="7" w:line="237" w:lineRule="auto"/>
        <w:ind w:right="669"/>
        <w:jc w:val="both"/>
        <w:rPr>
          <w:color w:val="000009"/>
          <w:sz w:val="24"/>
          <w:szCs w:val="24"/>
        </w:rPr>
      </w:pPr>
      <w:r>
        <w:rPr>
          <w:rFonts w:ascii="Times New Roman" w:eastAsia="Times New Roman" w:hAnsi="Times New Roman" w:cs="Times New Roman"/>
          <w:color w:val="000009"/>
          <w:sz w:val="24"/>
          <w:szCs w:val="24"/>
        </w:rPr>
        <w:t>To teach Computer Engineering as a multifaceted, humanistic discipline of critical thinking and cutting-edge research problem solving.</w:t>
      </w:r>
    </w:p>
    <w:p w:rsidR="0084391F" w:rsidRDefault="00FF1FDF">
      <w:pPr>
        <w:widowControl w:val="0"/>
        <w:numPr>
          <w:ilvl w:val="0"/>
          <w:numId w:val="1"/>
        </w:numPr>
        <w:tabs>
          <w:tab w:val="left" w:pos="963"/>
        </w:tabs>
        <w:spacing w:line="237" w:lineRule="auto"/>
        <w:ind w:right="669"/>
        <w:jc w:val="both"/>
        <w:rPr>
          <w:color w:val="000009"/>
          <w:sz w:val="24"/>
          <w:szCs w:val="24"/>
        </w:rPr>
      </w:pPr>
      <w:r>
        <w:rPr>
          <w:rFonts w:ascii="Times New Roman" w:eastAsia="Times New Roman" w:hAnsi="Times New Roman" w:cs="Times New Roman"/>
          <w:color w:val="000009"/>
          <w:sz w:val="24"/>
          <w:szCs w:val="24"/>
        </w:rPr>
        <w:t>To build competitive academic environment for training and placements, higher studies, and proactive innovative leadership.</w:t>
      </w:r>
    </w:p>
    <w:p w:rsidR="0084391F" w:rsidRDefault="00FF1FDF">
      <w:pPr>
        <w:widowControl w:val="0"/>
        <w:numPr>
          <w:ilvl w:val="0"/>
          <w:numId w:val="1"/>
        </w:numPr>
        <w:tabs>
          <w:tab w:val="left" w:pos="963"/>
        </w:tabs>
        <w:spacing w:line="237" w:lineRule="auto"/>
        <w:ind w:right="669"/>
        <w:jc w:val="both"/>
        <w:rPr>
          <w:color w:val="000009"/>
          <w:sz w:val="24"/>
          <w:szCs w:val="24"/>
        </w:rPr>
      </w:pPr>
      <w:r>
        <w:rPr>
          <w:rFonts w:ascii="Times New Roman" w:eastAsia="Times New Roman" w:hAnsi="Times New Roman" w:cs="Times New Roman"/>
          <w:color w:val="000009"/>
          <w:sz w:val="24"/>
          <w:szCs w:val="24"/>
        </w:rPr>
        <w:t>Encourage entrepreneurship towards self-employment for economic well-being of individual and the nation.</w:t>
      </w:r>
    </w:p>
    <w:p w:rsidR="0084391F" w:rsidRDefault="00FF1FDF">
      <w:pPr>
        <w:widowControl w:val="0"/>
        <w:numPr>
          <w:ilvl w:val="0"/>
          <w:numId w:val="1"/>
        </w:numPr>
        <w:tabs>
          <w:tab w:val="left" w:pos="963"/>
        </w:tabs>
        <w:spacing w:line="237" w:lineRule="auto"/>
        <w:ind w:right="669"/>
        <w:jc w:val="both"/>
        <w:rPr>
          <w:color w:val="000009"/>
          <w:sz w:val="24"/>
          <w:szCs w:val="24"/>
        </w:rPr>
      </w:pPr>
      <w:r>
        <w:rPr>
          <w:rFonts w:ascii="Times New Roman" w:eastAsia="Times New Roman" w:hAnsi="Times New Roman" w:cs="Times New Roman"/>
          <w:color w:val="000009"/>
          <w:sz w:val="24"/>
          <w:szCs w:val="24"/>
        </w:rPr>
        <w:t>Facilitate academia-industry collaborations and societal outreach programmes.</w:t>
      </w:r>
    </w:p>
    <w:p w:rsidR="0084391F" w:rsidRDefault="0084391F">
      <w:pPr>
        <w:widowControl w:val="0"/>
        <w:tabs>
          <w:tab w:val="left" w:pos="963"/>
        </w:tabs>
        <w:spacing w:before="7" w:line="237" w:lineRule="auto"/>
        <w:ind w:right="669"/>
        <w:jc w:val="both"/>
        <w:rPr>
          <w:rFonts w:ascii="Times New Roman" w:eastAsia="Times New Roman" w:hAnsi="Times New Roman" w:cs="Times New Roman"/>
          <w:color w:val="000009"/>
          <w:sz w:val="24"/>
          <w:szCs w:val="24"/>
        </w:rPr>
      </w:pPr>
    </w:p>
    <w:p w:rsidR="0084391F" w:rsidRDefault="0084391F">
      <w:pPr>
        <w:widowControl w:val="0"/>
        <w:tabs>
          <w:tab w:val="left" w:pos="963"/>
        </w:tabs>
        <w:spacing w:before="7" w:line="237" w:lineRule="auto"/>
        <w:ind w:right="669"/>
        <w:jc w:val="both"/>
        <w:rPr>
          <w:rFonts w:ascii="Times New Roman" w:eastAsia="Times New Roman" w:hAnsi="Times New Roman" w:cs="Times New Roman"/>
          <w:color w:val="000009"/>
          <w:sz w:val="24"/>
          <w:szCs w:val="24"/>
        </w:rPr>
        <w:sectPr w:rsidR="0084391F">
          <w:pgSz w:w="12240" w:h="15840"/>
          <w:pgMar w:top="1380" w:right="840" w:bottom="1500" w:left="900" w:header="720" w:footer="720" w:gutter="0"/>
          <w:cols w:space="720"/>
        </w:sectPr>
      </w:pPr>
    </w:p>
    <w:p w:rsidR="0084391F" w:rsidRDefault="00FF1FDF">
      <w:pPr>
        <w:pStyle w:val="Heading1"/>
        <w:keepNext w:val="0"/>
        <w:keepLines w:val="0"/>
        <w:widowControl w:val="0"/>
        <w:spacing w:before="88" w:after="0" w:line="240" w:lineRule="auto"/>
        <w:ind w:right="53"/>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lastRenderedPageBreak/>
        <w:t>PROGRAM EDUCATIONAL OBJECTIVES (PEO's)</w:t>
      </w:r>
    </w:p>
    <w:p w:rsidR="0084391F" w:rsidRDefault="0084391F">
      <w:pPr>
        <w:widowControl w:val="0"/>
        <w:spacing w:before="5" w:line="240" w:lineRule="auto"/>
        <w:rPr>
          <w:rFonts w:ascii="Times New Roman" w:eastAsia="Times New Roman" w:hAnsi="Times New Roman" w:cs="Times New Roman"/>
          <w:b/>
          <w:color w:val="000000"/>
          <w:sz w:val="24"/>
          <w:szCs w:val="24"/>
        </w:rPr>
      </w:pPr>
    </w:p>
    <w:tbl>
      <w:tblPr>
        <w:tblStyle w:val="Style10"/>
        <w:tblW w:w="10260"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615"/>
        <w:gridCol w:w="9645"/>
      </w:tblGrid>
      <w:tr w:rsidR="0084391F">
        <w:trPr>
          <w:cantSplit/>
          <w:trHeight w:val="1026"/>
          <w:tblHeader/>
        </w:trPr>
        <w:tc>
          <w:tcPr>
            <w:tcW w:w="615" w:type="dxa"/>
          </w:tcPr>
          <w:p w:rsidR="0084391F" w:rsidRDefault="00FF1FDF">
            <w:pPr>
              <w:widowControl w:val="0"/>
              <w:spacing w:before="93" w:line="240" w:lineRule="auto"/>
              <w:ind w:left="21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w:t>
            </w:r>
          </w:p>
        </w:tc>
        <w:tc>
          <w:tcPr>
            <w:tcW w:w="9645" w:type="dxa"/>
          </w:tcPr>
          <w:p w:rsidR="0084391F" w:rsidRDefault="00FF1FDF">
            <w:pPr>
              <w:widowControl w:val="0"/>
              <w:spacing w:line="360" w:lineRule="auto"/>
              <w:ind w:left="210" w:right="1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To provide students with a solid foundation in their core concepts of mathematical, scientific and computer engineering fundamentals required to comprehend, analyse, and design solutions for real life problems.</w:t>
            </w:r>
          </w:p>
        </w:tc>
      </w:tr>
      <w:tr w:rsidR="0084391F">
        <w:trPr>
          <w:cantSplit/>
          <w:trHeight w:val="1070"/>
          <w:tblHeader/>
        </w:trPr>
        <w:tc>
          <w:tcPr>
            <w:tcW w:w="615" w:type="dxa"/>
          </w:tcPr>
          <w:p w:rsidR="0084391F" w:rsidRDefault="00FF1FDF">
            <w:pPr>
              <w:widowControl w:val="0"/>
              <w:spacing w:before="92" w:line="240" w:lineRule="auto"/>
              <w:ind w:left="21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II</w:t>
            </w:r>
          </w:p>
        </w:tc>
        <w:tc>
          <w:tcPr>
            <w:tcW w:w="9645" w:type="dxa"/>
          </w:tcPr>
          <w:p w:rsidR="0084391F" w:rsidRDefault="00FF1FDF">
            <w:pPr>
              <w:widowControl w:val="0"/>
              <w:spacing w:line="360" w:lineRule="auto"/>
              <w:ind w:left="210" w:right="1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To inculcate in students, a balanced outlook with professional and ethical attitude, develop effective communication skills, teamwork, and leadership qualities with multidisciplinary approach.</w:t>
            </w:r>
          </w:p>
        </w:tc>
      </w:tr>
      <w:tr w:rsidR="0084391F">
        <w:trPr>
          <w:cantSplit/>
          <w:trHeight w:val="1208"/>
          <w:tblHeader/>
        </w:trPr>
        <w:tc>
          <w:tcPr>
            <w:tcW w:w="615" w:type="dxa"/>
          </w:tcPr>
          <w:p w:rsidR="0084391F" w:rsidRDefault="00FF1FDF">
            <w:pPr>
              <w:widowControl w:val="0"/>
              <w:spacing w:before="92" w:line="240" w:lineRule="auto"/>
              <w:ind w:left="21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III</w:t>
            </w:r>
          </w:p>
        </w:tc>
        <w:tc>
          <w:tcPr>
            <w:tcW w:w="9645" w:type="dxa"/>
          </w:tcPr>
          <w:p w:rsidR="0084391F" w:rsidRDefault="00FF1FDF">
            <w:pPr>
              <w:widowControl w:val="0"/>
              <w:spacing w:line="360" w:lineRule="auto"/>
              <w:ind w:left="210" w:right="1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To prepare students to excel in postgraduate programs through an excellent academic environment and make them ready for productive employment in the public or private sectors and provide lifelong learning experience.</w:t>
            </w:r>
          </w:p>
        </w:tc>
      </w:tr>
      <w:tr w:rsidR="0084391F">
        <w:trPr>
          <w:cantSplit/>
          <w:trHeight w:val="753"/>
          <w:tblHeader/>
        </w:trPr>
        <w:tc>
          <w:tcPr>
            <w:tcW w:w="615" w:type="dxa"/>
          </w:tcPr>
          <w:p w:rsidR="0084391F" w:rsidRDefault="00FF1FDF">
            <w:pPr>
              <w:widowControl w:val="0"/>
              <w:spacing w:before="93" w:line="240" w:lineRule="auto"/>
              <w:ind w:left="21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IV</w:t>
            </w:r>
          </w:p>
        </w:tc>
        <w:tc>
          <w:tcPr>
            <w:tcW w:w="9645" w:type="dxa"/>
          </w:tcPr>
          <w:p w:rsidR="0084391F" w:rsidRDefault="00FF1FDF">
            <w:pPr>
              <w:widowControl w:val="0"/>
              <w:spacing w:line="360" w:lineRule="auto"/>
              <w:ind w:left="210" w:right="10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To provide broad educational and research experience through interdisciplinary and industry centric programs.</w:t>
            </w:r>
          </w:p>
        </w:tc>
      </w:tr>
    </w:tbl>
    <w:p w:rsidR="0084391F" w:rsidRDefault="0084391F">
      <w:pPr>
        <w:widowControl w:val="0"/>
        <w:spacing w:line="240" w:lineRule="auto"/>
        <w:rPr>
          <w:rFonts w:ascii="Times New Roman" w:eastAsia="Times New Roman" w:hAnsi="Times New Roman" w:cs="Times New Roman"/>
          <w:b/>
          <w:color w:val="000000"/>
          <w:sz w:val="36"/>
          <w:szCs w:val="36"/>
        </w:rPr>
      </w:pPr>
    </w:p>
    <w:p w:rsidR="0084391F" w:rsidRDefault="00FF1FDF">
      <w:pPr>
        <w:widowControl w:val="0"/>
        <w:spacing w:line="240" w:lineRule="auto"/>
        <w:ind w:right="103"/>
        <w:jc w:val="center"/>
        <w:rPr>
          <w:rFonts w:ascii="Times New Roman" w:eastAsia="Times New Roman" w:hAnsi="Times New Roman" w:cs="Times New Roman"/>
          <w:b/>
          <w:color w:val="528BD2"/>
          <w:sz w:val="32"/>
          <w:szCs w:val="32"/>
        </w:rPr>
      </w:pPr>
      <w:r>
        <w:rPr>
          <w:rFonts w:ascii="Times New Roman" w:eastAsia="Times New Roman" w:hAnsi="Times New Roman" w:cs="Times New Roman"/>
          <w:b/>
          <w:color w:val="528BD2"/>
          <w:sz w:val="32"/>
          <w:szCs w:val="32"/>
        </w:rPr>
        <w:t>PROGRAM OUTCOMES (POs)</w:t>
      </w:r>
    </w:p>
    <w:p w:rsidR="0084391F" w:rsidRDefault="0084391F">
      <w:pPr>
        <w:widowControl w:val="0"/>
        <w:spacing w:line="360" w:lineRule="auto"/>
        <w:ind w:right="103"/>
        <w:jc w:val="center"/>
        <w:rPr>
          <w:rFonts w:ascii="Times New Roman" w:eastAsia="Times New Roman" w:hAnsi="Times New Roman" w:cs="Times New Roman"/>
          <w:b/>
          <w:color w:val="528BD2"/>
          <w:sz w:val="24"/>
          <w:szCs w:val="24"/>
        </w:rPr>
      </w:pPr>
    </w:p>
    <w:tbl>
      <w:tblPr>
        <w:tblStyle w:val="Style11"/>
        <w:tblW w:w="1018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273"/>
        <w:gridCol w:w="8913"/>
      </w:tblGrid>
      <w:tr w:rsidR="0084391F">
        <w:trPr>
          <w:cantSplit/>
          <w:trHeight w:val="1031"/>
          <w:tblHeader/>
        </w:trPr>
        <w:tc>
          <w:tcPr>
            <w:tcW w:w="1273" w:type="dxa"/>
            <w:tcBorders>
              <w:right w:val="single" w:sz="4" w:space="0" w:color="000000"/>
            </w:tcBorders>
          </w:tcPr>
          <w:p w:rsidR="0084391F" w:rsidRDefault="00FF1FDF">
            <w:pPr>
              <w:widowControl w:val="0"/>
              <w:spacing w:line="360" w:lineRule="auto"/>
              <w:ind w:left="150" w:right="170" w:hanging="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Program Outcome Code</w:t>
            </w:r>
          </w:p>
        </w:tc>
        <w:tc>
          <w:tcPr>
            <w:tcW w:w="8913" w:type="dxa"/>
            <w:tcBorders>
              <w:top w:val="single" w:sz="4" w:space="0" w:color="000000"/>
              <w:left w:val="single" w:sz="4" w:space="0" w:color="000000"/>
              <w:bottom w:val="single" w:sz="4" w:space="0" w:color="000000"/>
              <w:right w:val="single" w:sz="4" w:space="0" w:color="000000"/>
            </w:tcBorders>
          </w:tcPr>
          <w:p w:rsidR="0084391F" w:rsidRDefault="0084391F">
            <w:pPr>
              <w:widowControl w:val="0"/>
              <w:spacing w:line="360" w:lineRule="auto"/>
              <w:rPr>
                <w:rFonts w:ascii="Times New Roman" w:eastAsia="Times New Roman" w:hAnsi="Times New Roman" w:cs="Times New Roman"/>
                <w:b/>
                <w:color w:val="000000"/>
                <w:sz w:val="30"/>
                <w:szCs w:val="30"/>
              </w:rPr>
            </w:pPr>
          </w:p>
          <w:p w:rsidR="0084391F" w:rsidRDefault="00FF1FDF">
            <w:pPr>
              <w:widowControl w:val="0"/>
              <w:spacing w:line="360" w:lineRule="auto"/>
              <w:ind w:left="2834" w:right="285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9"/>
                <w:sz w:val="24"/>
                <w:szCs w:val="24"/>
              </w:rPr>
              <w:t>Program Outcome Description</w:t>
            </w:r>
          </w:p>
        </w:tc>
      </w:tr>
      <w:tr w:rsidR="0084391F">
        <w:trPr>
          <w:cantSplit/>
          <w:trHeight w:val="765"/>
          <w:tblHeader/>
        </w:trPr>
        <w:tc>
          <w:tcPr>
            <w:tcW w:w="1273" w:type="dxa"/>
          </w:tcPr>
          <w:p w:rsidR="0084391F" w:rsidRDefault="0084391F">
            <w:pPr>
              <w:widowControl w:val="0"/>
              <w:spacing w:line="360" w:lineRule="auto"/>
              <w:rPr>
                <w:rFonts w:ascii="Times New Roman" w:eastAsia="Times New Roman" w:hAnsi="Times New Roman" w:cs="Times New Roman"/>
                <w:b/>
                <w:color w:val="000000"/>
                <w:sz w:val="28"/>
                <w:szCs w:val="28"/>
              </w:rPr>
            </w:pPr>
          </w:p>
          <w:p w:rsidR="0084391F" w:rsidRDefault="00FF1FDF">
            <w:pPr>
              <w:widowControl w:val="0"/>
              <w:spacing w:line="360" w:lineRule="auto"/>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PO1</w:t>
            </w:r>
          </w:p>
        </w:tc>
        <w:tc>
          <w:tcPr>
            <w:tcW w:w="8913" w:type="dxa"/>
            <w:tcBorders>
              <w:top w:val="single" w:sz="4" w:space="0" w:color="000000"/>
            </w:tcBorders>
          </w:tcPr>
          <w:p w:rsidR="0084391F" w:rsidRDefault="00FF1FDF">
            <w:pPr>
              <w:widowControl w:val="0"/>
              <w:spacing w:line="360" w:lineRule="auto"/>
              <w:ind w:left="131" w:right="162"/>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Basic Engineering knowledge: An ability to apply the fundamental knowledge in mathematics, science, and engineering to solve problems in Computer engineering.</w:t>
            </w:r>
          </w:p>
        </w:tc>
      </w:tr>
      <w:tr w:rsidR="0084391F">
        <w:trPr>
          <w:cantSplit/>
          <w:trHeight w:val="1016"/>
          <w:tblHeader/>
        </w:trPr>
        <w:tc>
          <w:tcPr>
            <w:tcW w:w="1273" w:type="dxa"/>
          </w:tcPr>
          <w:p w:rsidR="0084391F" w:rsidRDefault="0084391F">
            <w:pPr>
              <w:widowControl w:val="0"/>
              <w:spacing w:line="360" w:lineRule="auto"/>
              <w:rPr>
                <w:rFonts w:ascii="Times New Roman" w:eastAsia="Times New Roman" w:hAnsi="Times New Roman" w:cs="Times New Roman"/>
                <w:b/>
                <w:color w:val="000000"/>
                <w:sz w:val="30"/>
                <w:szCs w:val="30"/>
              </w:rPr>
            </w:pPr>
          </w:p>
          <w:p w:rsidR="0084391F" w:rsidRDefault="00FF1FDF">
            <w:pPr>
              <w:widowControl w:val="0"/>
              <w:spacing w:line="360" w:lineRule="auto"/>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PO2</w:t>
            </w:r>
          </w:p>
        </w:tc>
        <w:tc>
          <w:tcPr>
            <w:tcW w:w="8913" w:type="dxa"/>
          </w:tcPr>
          <w:p w:rsidR="0084391F" w:rsidRDefault="00FF1FDF">
            <w:pPr>
              <w:widowControl w:val="0"/>
              <w:spacing w:line="360" w:lineRule="auto"/>
              <w:ind w:left="131" w:right="14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Problem Analysis: Identify, formulate, research literature, and analyse computer engineering problems reaching substantiated conclusions using first principles of mathematics, natural sciences and computer engineering and sciences</w:t>
            </w:r>
          </w:p>
        </w:tc>
      </w:tr>
      <w:tr w:rsidR="0084391F">
        <w:trPr>
          <w:cantSplit/>
          <w:trHeight w:val="1334"/>
          <w:tblHeader/>
        </w:trPr>
        <w:tc>
          <w:tcPr>
            <w:tcW w:w="1273" w:type="dxa"/>
          </w:tcPr>
          <w:p w:rsidR="0084391F" w:rsidRDefault="0084391F">
            <w:pPr>
              <w:widowControl w:val="0"/>
              <w:spacing w:line="360" w:lineRule="auto"/>
              <w:rPr>
                <w:rFonts w:ascii="Times New Roman" w:eastAsia="Times New Roman" w:hAnsi="Times New Roman" w:cs="Times New Roman"/>
                <w:b/>
                <w:color w:val="000000"/>
                <w:sz w:val="26"/>
                <w:szCs w:val="26"/>
              </w:rPr>
            </w:pPr>
          </w:p>
          <w:p w:rsidR="0084391F" w:rsidRDefault="0084391F">
            <w:pPr>
              <w:widowControl w:val="0"/>
              <w:spacing w:line="360" w:lineRule="auto"/>
              <w:rPr>
                <w:rFonts w:ascii="Times New Roman" w:eastAsia="Times New Roman" w:hAnsi="Times New Roman" w:cs="Times New Roman"/>
                <w:b/>
                <w:color w:val="000000"/>
                <w:sz w:val="32"/>
                <w:szCs w:val="32"/>
              </w:rPr>
            </w:pPr>
          </w:p>
          <w:p w:rsidR="0084391F" w:rsidRDefault="00FF1FDF">
            <w:pPr>
              <w:widowControl w:val="0"/>
              <w:spacing w:line="360" w:lineRule="auto"/>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PO3</w:t>
            </w:r>
          </w:p>
        </w:tc>
        <w:tc>
          <w:tcPr>
            <w:tcW w:w="8913" w:type="dxa"/>
          </w:tcPr>
          <w:p w:rsidR="0084391F" w:rsidRDefault="00FF1FDF">
            <w:pPr>
              <w:widowControl w:val="0"/>
              <w:spacing w:line="360" w:lineRule="auto"/>
              <w:ind w:left="131" w:right="15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Design/ Development of Solutions: Design solutions for complex computer engineering problems and design system components or processes that meet specified needs with appropriate consideration for public health and safety, cultural, societal, and environmental considerations.</w:t>
            </w:r>
          </w:p>
        </w:tc>
      </w:tr>
      <w:tr w:rsidR="0084391F">
        <w:trPr>
          <w:cantSplit/>
          <w:trHeight w:val="416"/>
          <w:tblHeader/>
        </w:trPr>
        <w:tc>
          <w:tcPr>
            <w:tcW w:w="1273" w:type="dxa"/>
          </w:tcPr>
          <w:p w:rsidR="0084391F" w:rsidRDefault="0084391F">
            <w:pPr>
              <w:widowControl w:val="0"/>
              <w:spacing w:line="360" w:lineRule="auto"/>
              <w:rPr>
                <w:rFonts w:ascii="Times New Roman" w:eastAsia="Times New Roman" w:hAnsi="Times New Roman" w:cs="Times New Roman"/>
                <w:b/>
                <w:color w:val="000000"/>
                <w:sz w:val="30"/>
                <w:szCs w:val="30"/>
              </w:rPr>
            </w:pPr>
          </w:p>
          <w:p w:rsidR="0084391F" w:rsidRDefault="00FF1FDF">
            <w:pPr>
              <w:widowControl w:val="0"/>
              <w:spacing w:line="360" w:lineRule="auto"/>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PO4</w:t>
            </w:r>
          </w:p>
        </w:tc>
        <w:tc>
          <w:tcPr>
            <w:tcW w:w="8913" w:type="dxa"/>
          </w:tcPr>
          <w:p w:rsidR="0084391F" w:rsidRDefault="00FF1FDF">
            <w:pPr>
              <w:widowControl w:val="0"/>
              <w:spacing w:line="360" w:lineRule="auto"/>
              <w:ind w:left="131" w:right="14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Conduct investigations of complex engineering problems using research-based knowledge and research methods including design of experiments, analysis and interpretation of data and synthesis of information to provide valid conclusions.</w:t>
            </w:r>
          </w:p>
        </w:tc>
      </w:tr>
      <w:tr w:rsidR="0084391F">
        <w:trPr>
          <w:cantSplit/>
          <w:trHeight w:val="1017"/>
          <w:tblHeader/>
        </w:trPr>
        <w:tc>
          <w:tcPr>
            <w:tcW w:w="1273" w:type="dxa"/>
          </w:tcPr>
          <w:p w:rsidR="0084391F" w:rsidRDefault="0084391F">
            <w:pPr>
              <w:widowControl w:val="0"/>
              <w:spacing w:line="360" w:lineRule="auto"/>
              <w:rPr>
                <w:rFonts w:ascii="Times New Roman" w:eastAsia="Times New Roman" w:hAnsi="Times New Roman" w:cs="Times New Roman"/>
                <w:b/>
                <w:color w:val="000000"/>
                <w:sz w:val="30"/>
                <w:szCs w:val="30"/>
              </w:rPr>
            </w:pPr>
          </w:p>
          <w:p w:rsidR="0084391F" w:rsidRDefault="00FF1FDF">
            <w:pPr>
              <w:widowControl w:val="0"/>
              <w:spacing w:line="360" w:lineRule="auto"/>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PO5</w:t>
            </w:r>
          </w:p>
        </w:tc>
        <w:tc>
          <w:tcPr>
            <w:tcW w:w="8913" w:type="dxa"/>
          </w:tcPr>
          <w:p w:rsidR="0084391F" w:rsidRDefault="00FF1FDF">
            <w:pPr>
              <w:widowControl w:val="0"/>
              <w:spacing w:line="360" w:lineRule="auto"/>
              <w:ind w:left="131" w:right="1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Modern Tool Usage: Create, select, and apply appropriate techniques, resources and modern computer engineering and IT tools including prediction and modelling to complex engineering activities with an understanding of the limitations.</w:t>
            </w:r>
          </w:p>
        </w:tc>
      </w:tr>
      <w:tr w:rsidR="0084391F">
        <w:trPr>
          <w:cantSplit/>
          <w:trHeight w:val="1017"/>
          <w:tblHeader/>
        </w:trPr>
        <w:tc>
          <w:tcPr>
            <w:tcW w:w="1273" w:type="dxa"/>
          </w:tcPr>
          <w:p w:rsidR="0084391F" w:rsidRDefault="0084391F">
            <w:pPr>
              <w:widowControl w:val="0"/>
              <w:spacing w:line="360" w:lineRule="auto"/>
              <w:rPr>
                <w:rFonts w:ascii="Times New Roman" w:eastAsia="Times New Roman" w:hAnsi="Times New Roman" w:cs="Times New Roman"/>
                <w:b/>
                <w:color w:val="000000"/>
                <w:sz w:val="30"/>
                <w:szCs w:val="30"/>
              </w:rPr>
            </w:pPr>
          </w:p>
          <w:p w:rsidR="0084391F" w:rsidRDefault="00FF1FDF">
            <w:pPr>
              <w:widowControl w:val="0"/>
              <w:spacing w:line="360" w:lineRule="auto"/>
              <w:ind w:left="400"/>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PO6</w:t>
            </w:r>
          </w:p>
        </w:tc>
        <w:tc>
          <w:tcPr>
            <w:tcW w:w="8913" w:type="dxa"/>
          </w:tcPr>
          <w:p w:rsidR="0084391F" w:rsidRDefault="00FF1FDF">
            <w:pPr>
              <w:widowControl w:val="0"/>
              <w:spacing w:line="360" w:lineRule="auto"/>
              <w:ind w:left="131" w:right="1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The Engineer and Society: Apply reasoning informed by contextual knowledge to assess societal, health, safety, legal and cultural issues, and the consequent responsibilities relevant to computer engineering practice.</w:t>
            </w:r>
          </w:p>
        </w:tc>
      </w:tr>
      <w:tr w:rsidR="0084391F">
        <w:trPr>
          <w:cantSplit/>
          <w:trHeight w:val="1017"/>
          <w:tblHeader/>
        </w:trPr>
        <w:tc>
          <w:tcPr>
            <w:tcW w:w="1273" w:type="dxa"/>
            <w:tcBorders>
              <w:top w:val="single" w:sz="4" w:space="0" w:color="000000"/>
            </w:tcBorders>
          </w:tcPr>
          <w:p w:rsidR="0084391F" w:rsidRDefault="0084391F">
            <w:pPr>
              <w:widowControl w:val="0"/>
              <w:spacing w:line="360" w:lineRule="auto"/>
              <w:rPr>
                <w:rFonts w:ascii="Times New Roman" w:eastAsia="Times New Roman" w:hAnsi="Times New Roman" w:cs="Times New Roman"/>
                <w:color w:val="000000"/>
                <w:sz w:val="28"/>
                <w:szCs w:val="28"/>
              </w:rPr>
            </w:pPr>
          </w:p>
          <w:p w:rsidR="0084391F" w:rsidRDefault="00FF1FDF">
            <w:pPr>
              <w:widowControl w:val="0"/>
              <w:spacing w:line="360" w:lineRule="auto"/>
              <w:ind w:left="319" w:right="3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PO7</w:t>
            </w:r>
          </w:p>
        </w:tc>
        <w:tc>
          <w:tcPr>
            <w:tcW w:w="8913" w:type="dxa"/>
            <w:tcBorders>
              <w:top w:val="single" w:sz="4" w:space="0" w:color="000000"/>
            </w:tcBorders>
          </w:tcPr>
          <w:p w:rsidR="0084391F" w:rsidRDefault="00FF1FDF">
            <w:pPr>
              <w:widowControl w:val="0"/>
              <w:spacing w:line="360" w:lineRule="auto"/>
              <w:ind w:left="131" w:right="15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Environment and Sustainability: Understand the impact of professional computer engineering solutions in societal and environmental contexts and demonstrate knowledge of and need for sustainable development.</w:t>
            </w:r>
          </w:p>
        </w:tc>
      </w:tr>
      <w:tr w:rsidR="0084391F">
        <w:trPr>
          <w:cantSplit/>
          <w:trHeight w:val="1017"/>
          <w:tblHeader/>
        </w:trPr>
        <w:tc>
          <w:tcPr>
            <w:tcW w:w="1273" w:type="dxa"/>
          </w:tcPr>
          <w:p w:rsidR="0084391F" w:rsidRDefault="00FF1FDF">
            <w:pPr>
              <w:widowControl w:val="0"/>
              <w:spacing w:line="360" w:lineRule="auto"/>
              <w:ind w:left="319" w:right="3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PO8</w:t>
            </w:r>
          </w:p>
        </w:tc>
        <w:tc>
          <w:tcPr>
            <w:tcW w:w="8913" w:type="dxa"/>
          </w:tcPr>
          <w:p w:rsidR="0084391F" w:rsidRDefault="00FF1FDF">
            <w:pPr>
              <w:widowControl w:val="0"/>
              <w:spacing w:line="360" w:lineRule="auto"/>
              <w:ind w:left="131" w:right="1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Ethics: Apply ethical principles and commit to professional ethics and responsibilities and norms of computer engineering practice.</w:t>
            </w:r>
          </w:p>
        </w:tc>
      </w:tr>
      <w:tr w:rsidR="0084391F">
        <w:trPr>
          <w:cantSplit/>
          <w:trHeight w:val="1017"/>
          <w:tblHeader/>
        </w:trPr>
        <w:tc>
          <w:tcPr>
            <w:tcW w:w="1273" w:type="dxa"/>
          </w:tcPr>
          <w:p w:rsidR="0084391F" w:rsidRDefault="00FF1FDF">
            <w:pPr>
              <w:widowControl w:val="0"/>
              <w:spacing w:line="360" w:lineRule="auto"/>
              <w:ind w:left="319" w:right="3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PO9</w:t>
            </w:r>
          </w:p>
        </w:tc>
        <w:tc>
          <w:tcPr>
            <w:tcW w:w="8913" w:type="dxa"/>
          </w:tcPr>
          <w:p w:rsidR="0084391F" w:rsidRDefault="00FF1FDF">
            <w:pPr>
              <w:widowControl w:val="0"/>
              <w:spacing w:line="360" w:lineRule="auto"/>
              <w:ind w:left="131" w:right="16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Individual and Teamwork: Function effectively as an individual, and as a member or leader in diverse teams and in multidisciplinary settings.</w:t>
            </w:r>
          </w:p>
        </w:tc>
      </w:tr>
      <w:tr w:rsidR="0084391F">
        <w:trPr>
          <w:cantSplit/>
          <w:trHeight w:val="1017"/>
          <w:tblHeader/>
        </w:trPr>
        <w:tc>
          <w:tcPr>
            <w:tcW w:w="1273" w:type="dxa"/>
          </w:tcPr>
          <w:p w:rsidR="0084391F" w:rsidRDefault="0084391F">
            <w:pPr>
              <w:widowControl w:val="0"/>
              <w:spacing w:line="360" w:lineRule="auto"/>
              <w:rPr>
                <w:rFonts w:ascii="Times New Roman" w:eastAsia="Times New Roman" w:hAnsi="Times New Roman" w:cs="Times New Roman"/>
                <w:color w:val="000000"/>
                <w:sz w:val="26"/>
                <w:szCs w:val="26"/>
              </w:rPr>
            </w:pPr>
          </w:p>
          <w:p w:rsidR="0084391F" w:rsidRDefault="0084391F">
            <w:pPr>
              <w:widowControl w:val="0"/>
              <w:spacing w:line="360" w:lineRule="auto"/>
              <w:rPr>
                <w:rFonts w:ascii="Times New Roman" w:eastAsia="Times New Roman" w:hAnsi="Times New Roman" w:cs="Times New Roman"/>
                <w:color w:val="000000"/>
                <w:sz w:val="31"/>
                <w:szCs w:val="31"/>
              </w:rPr>
            </w:pPr>
          </w:p>
          <w:p w:rsidR="0084391F" w:rsidRDefault="00FF1FDF">
            <w:pPr>
              <w:widowControl w:val="0"/>
              <w:spacing w:line="360" w:lineRule="auto"/>
              <w:ind w:left="324" w:right="3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PO10</w:t>
            </w:r>
          </w:p>
        </w:tc>
        <w:tc>
          <w:tcPr>
            <w:tcW w:w="8913" w:type="dxa"/>
          </w:tcPr>
          <w:p w:rsidR="0084391F" w:rsidRDefault="00FF1FDF">
            <w:pPr>
              <w:widowControl w:val="0"/>
              <w:spacing w:line="360" w:lineRule="auto"/>
              <w:ind w:left="131" w:right="1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84391F">
        <w:trPr>
          <w:cantSplit/>
          <w:trHeight w:val="1017"/>
          <w:tblHeader/>
        </w:trPr>
        <w:tc>
          <w:tcPr>
            <w:tcW w:w="1273" w:type="dxa"/>
          </w:tcPr>
          <w:p w:rsidR="0084391F" w:rsidRDefault="0084391F">
            <w:pPr>
              <w:widowControl w:val="0"/>
              <w:spacing w:line="360" w:lineRule="auto"/>
              <w:rPr>
                <w:rFonts w:ascii="Times New Roman" w:eastAsia="Times New Roman" w:hAnsi="Times New Roman" w:cs="Times New Roman"/>
                <w:color w:val="000000"/>
                <w:sz w:val="26"/>
                <w:szCs w:val="26"/>
              </w:rPr>
            </w:pPr>
          </w:p>
          <w:p w:rsidR="0084391F" w:rsidRDefault="0084391F">
            <w:pPr>
              <w:widowControl w:val="0"/>
              <w:spacing w:line="360" w:lineRule="auto"/>
              <w:rPr>
                <w:rFonts w:ascii="Times New Roman" w:eastAsia="Times New Roman" w:hAnsi="Times New Roman" w:cs="Times New Roman"/>
                <w:color w:val="000000"/>
                <w:sz w:val="32"/>
                <w:szCs w:val="32"/>
              </w:rPr>
            </w:pPr>
          </w:p>
          <w:p w:rsidR="0084391F" w:rsidRDefault="00FF1FDF">
            <w:pPr>
              <w:widowControl w:val="0"/>
              <w:spacing w:line="360" w:lineRule="auto"/>
              <w:ind w:left="324" w:right="3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PO11</w:t>
            </w:r>
          </w:p>
        </w:tc>
        <w:tc>
          <w:tcPr>
            <w:tcW w:w="8913" w:type="dxa"/>
          </w:tcPr>
          <w:p w:rsidR="0084391F" w:rsidRDefault="00FF1FDF">
            <w:pPr>
              <w:widowControl w:val="0"/>
              <w:spacing w:line="360" w:lineRule="auto"/>
              <w:ind w:left="131" w:right="1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Project Management and Finance: Demonstrate knowledge and understanding of computer engineering and management principles and apply these to one's own work, as a member and leader in a team, to manage projects and in multidisciplinary environments.</w:t>
            </w:r>
          </w:p>
        </w:tc>
      </w:tr>
      <w:tr w:rsidR="0084391F">
        <w:trPr>
          <w:cantSplit/>
          <w:trHeight w:val="1017"/>
          <w:tblHeader/>
        </w:trPr>
        <w:tc>
          <w:tcPr>
            <w:tcW w:w="1273" w:type="dxa"/>
          </w:tcPr>
          <w:p w:rsidR="0084391F" w:rsidRDefault="0084391F">
            <w:pPr>
              <w:widowControl w:val="0"/>
              <w:spacing w:line="360" w:lineRule="auto"/>
              <w:rPr>
                <w:rFonts w:ascii="Times New Roman" w:eastAsia="Times New Roman" w:hAnsi="Times New Roman" w:cs="Times New Roman"/>
                <w:color w:val="000000"/>
                <w:sz w:val="30"/>
                <w:szCs w:val="30"/>
              </w:rPr>
            </w:pPr>
          </w:p>
          <w:p w:rsidR="0084391F" w:rsidRDefault="00FF1FDF">
            <w:pPr>
              <w:widowControl w:val="0"/>
              <w:spacing w:line="360" w:lineRule="auto"/>
              <w:ind w:left="324" w:right="34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PO12</w:t>
            </w:r>
          </w:p>
        </w:tc>
        <w:tc>
          <w:tcPr>
            <w:tcW w:w="8913" w:type="dxa"/>
          </w:tcPr>
          <w:p w:rsidR="0084391F" w:rsidRDefault="00FF1FDF">
            <w:pPr>
              <w:widowControl w:val="0"/>
              <w:spacing w:line="360" w:lineRule="auto"/>
              <w:ind w:left="131" w:right="15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Life-long Learning: Recognize the need for and have the preparation and ability to engage in independent and lifelong learning in the broadest context of technological change.</w:t>
            </w:r>
          </w:p>
        </w:tc>
      </w:tr>
    </w:tbl>
    <w:p w:rsidR="0084391F" w:rsidRDefault="0084391F">
      <w:pPr>
        <w:widowControl w:val="0"/>
        <w:spacing w:line="360" w:lineRule="auto"/>
        <w:rPr>
          <w:rFonts w:ascii="Times New Roman" w:eastAsia="Times New Roman" w:hAnsi="Times New Roman" w:cs="Times New Roman"/>
          <w:color w:val="000000"/>
          <w:sz w:val="24"/>
          <w:szCs w:val="24"/>
        </w:rPr>
        <w:sectPr w:rsidR="0084391F">
          <w:pgSz w:w="12240" w:h="15840"/>
          <w:pgMar w:top="1500" w:right="840" w:bottom="1470" w:left="900" w:header="720" w:footer="720" w:gutter="0"/>
          <w:cols w:space="720"/>
        </w:sectPr>
      </w:pPr>
    </w:p>
    <w:p w:rsidR="0084391F" w:rsidRDefault="00FF1FDF">
      <w:pPr>
        <w:widowControl w:val="0"/>
        <w:spacing w:before="59" w:after="3" w:line="240" w:lineRule="auto"/>
        <w:ind w:right="42"/>
        <w:jc w:val="center"/>
        <w:rPr>
          <w:rFonts w:ascii="Times New Roman" w:eastAsia="Times New Roman" w:hAnsi="Times New Roman" w:cs="Times New Roman"/>
          <w:b/>
          <w:color w:val="528BD2"/>
          <w:sz w:val="32"/>
          <w:szCs w:val="32"/>
        </w:rPr>
      </w:pPr>
      <w:r>
        <w:rPr>
          <w:rFonts w:ascii="Times New Roman" w:eastAsia="Times New Roman" w:hAnsi="Times New Roman" w:cs="Times New Roman"/>
          <w:b/>
          <w:color w:val="528BD2"/>
          <w:sz w:val="32"/>
          <w:szCs w:val="32"/>
        </w:rPr>
        <w:lastRenderedPageBreak/>
        <w:t>PROGRAM SPECIFIC OUTCOMES (PSOs)</w:t>
      </w:r>
    </w:p>
    <w:p w:rsidR="0084391F" w:rsidRDefault="0084391F">
      <w:pPr>
        <w:widowControl w:val="0"/>
        <w:spacing w:before="59" w:after="3" w:line="240" w:lineRule="auto"/>
        <w:ind w:right="42"/>
        <w:jc w:val="center"/>
        <w:rPr>
          <w:rFonts w:ascii="Times New Roman" w:eastAsia="Times New Roman" w:hAnsi="Times New Roman" w:cs="Times New Roman"/>
          <w:b/>
          <w:color w:val="528BD2"/>
          <w:sz w:val="24"/>
          <w:szCs w:val="24"/>
        </w:rPr>
      </w:pPr>
    </w:p>
    <w:tbl>
      <w:tblPr>
        <w:tblStyle w:val="Style12"/>
        <w:tblW w:w="981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03"/>
        <w:gridCol w:w="8912"/>
      </w:tblGrid>
      <w:tr w:rsidR="0084391F">
        <w:trPr>
          <w:cantSplit/>
          <w:trHeight w:val="634"/>
          <w:tblHeader/>
          <w:jc w:val="center"/>
        </w:trPr>
        <w:tc>
          <w:tcPr>
            <w:tcW w:w="903" w:type="dxa"/>
            <w:vAlign w:val="center"/>
          </w:tcPr>
          <w:p w:rsidR="0084391F" w:rsidRDefault="00FF1FDF">
            <w:pPr>
              <w:widowControl w:val="0"/>
              <w:spacing w:before="6" w:line="360" w:lineRule="auto"/>
              <w:ind w:left="128" w:right="16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PSO1</w:t>
            </w:r>
          </w:p>
        </w:tc>
        <w:tc>
          <w:tcPr>
            <w:tcW w:w="8912" w:type="dxa"/>
            <w:vAlign w:val="center"/>
          </w:tcPr>
          <w:p w:rsidR="0084391F" w:rsidRDefault="00FF1FDF">
            <w:pPr>
              <w:widowControl w:val="0"/>
              <w:spacing w:line="360" w:lineRule="auto"/>
              <w:ind w:left="9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212121"/>
                <w:sz w:val="24"/>
                <w:szCs w:val="24"/>
              </w:rPr>
              <w:t xml:space="preserve">Professional Skills </w:t>
            </w:r>
            <w:r>
              <w:rPr>
                <w:rFonts w:ascii="Times New Roman" w:eastAsia="Times New Roman" w:hAnsi="Times New Roman" w:cs="Times New Roman"/>
                <w:color w:val="212121"/>
                <w:sz w:val="24"/>
                <w:szCs w:val="24"/>
              </w:rPr>
              <w:t>- The ability to develop programs for computer-based systems of</w:t>
            </w:r>
          </w:p>
          <w:p w:rsidR="0084391F" w:rsidRDefault="00FF1FDF">
            <w:pPr>
              <w:widowControl w:val="0"/>
              <w:spacing w:before="41" w:line="360" w:lineRule="auto"/>
              <w:ind w:left="93"/>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212121"/>
                <w:sz w:val="24"/>
                <w:szCs w:val="24"/>
              </w:rPr>
              <w:t>varying</w:t>
            </w:r>
            <w:proofErr w:type="gramEnd"/>
            <w:r>
              <w:rPr>
                <w:rFonts w:ascii="Times New Roman" w:eastAsia="Times New Roman" w:hAnsi="Times New Roman" w:cs="Times New Roman"/>
                <w:color w:val="212121"/>
                <w:sz w:val="24"/>
                <w:szCs w:val="24"/>
              </w:rPr>
              <w:t xml:space="preserve"> complexity and domains using standard practices.</w:t>
            </w:r>
          </w:p>
        </w:tc>
      </w:tr>
      <w:tr w:rsidR="0084391F">
        <w:trPr>
          <w:cantSplit/>
          <w:trHeight w:val="955"/>
          <w:tblHeader/>
          <w:jc w:val="center"/>
        </w:trPr>
        <w:tc>
          <w:tcPr>
            <w:tcW w:w="903" w:type="dxa"/>
            <w:vAlign w:val="center"/>
          </w:tcPr>
          <w:p w:rsidR="0084391F" w:rsidRDefault="00FF1FDF">
            <w:pPr>
              <w:widowControl w:val="0"/>
              <w:spacing w:before="1" w:line="360" w:lineRule="auto"/>
              <w:ind w:left="128" w:right="16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PSO2</w:t>
            </w:r>
          </w:p>
        </w:tc>
        <w:tc>
          <w:tcPr>
            <w:tcW w:w="8912" w:type="dxa"/>
            <w:vAlign w:val="center"/>
          </w:tcPr>
          <w:p w:rsidR="0084391F" w:rsidRDefault="00FF1FDF">
            <w:pPr>
              <w:widowControl w:val="0"/>
              <w:spacing w:line="360" w:lineRule="auto"/>
              <w:ind w:left="9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Successful Career</w:t>
            </w:r>
            <w:r>
              <w:rPr>
                <w:rFonts w:ascii="Times New Roman" w:eastAsia="Times New Roman" w:hAnsi="Times New Roman" w:cs="Times New Roman"/>
                <w:color w:val="000000"/>
                <w:sz w:val="24"/>
                <w:szCs w:val="24"/>
              </w:rPr>
              <w:t xml:space="preserve"> - The ability to adopt skills, languages, environment, and platforms for</w:t>
            </w:r>
          </w:p>
          <w:p w:rsidR="0084391F" w:rsidRDefault="00FF1FDF">
            <w:pPr>
              <w:widowControl w:val="0"/>
              <w:spacing w:before="7" w:line="360" w:lineRule="auto"/>
              <w:ind w:left="93"/>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creating</w:t>
            </w:r>
            <w:proofErr w:type="gramEnd"/>
            <w:r>
              <w:rPr>
                <w:rFonts w:ascii="Times New Roman" w:eastAsia="Times New Roman" w:hAnsi="Times New Roman" w:cs="Times New Roman"/>
                <w:color w:val="000000"/>
                <w:sz w:val="24"/>
                <w:szCs w:val="24"/>
              </w:rPr>
              <w:t xml:space="preserve"> innovative career paths, being successful entrepreneurs or for pursuing higher studies.</w:t>
            </w:r>
          </w:p>
        </w:tc>
      </w:tr>
    </w:tbl>
    <w:p w:rsidR="0084391F" w:rsidRDefault="0084391F">
      <w:pPr>
        <w:widowControl w:val="0"/>
        <w:spacing w:line="240" w:lineRule="auto"/>
        <w:rPr>
          <w:rFonts w:ascii="Times New Roman" w:eastAsia="Times New Roman" w:hAnsi="Times New Roman" w:cs="Times New Roman"/>
          <w:b/>
          <w:color w:val="000000"/>
          <w:sz w:val="36"/>
          <w:szCs w:val="36"/>
        </w:rPr>
      </w:pPr>
    </w:p>
    <w:p w:rsidR="0084391F" w:rsidRDefault="0084391F">
      <w:pPr>
        <w:widowControl w:val="0"/>
        <w:spacing w:before="1" w:line="240" w:lineRule="auto"/>
        <w:rPr>
          <w:rFonts w:ascii="Times New Roman" w:eastAsia="Times New Roman" w:hAnsi="Times New Roman" w:cs="Times New Roman"/>
          <w:b/>
          <w:color w:val="000000"/>
          <w:sz w:val="33"/>
          <w:szCs w:val="33"/>
        </w:rPr>
      </w:pPr>
    </w:p>
    <w:p w:rsidR="0084391F" w:rsidRDefault="00FF1FDF">
      <w:pPr>
        <w:widowControl w:val="0"/>
        <w:spacing w:line="240" w:lineRule="auto"/>
        <w:ind w:right="39"/>
        <w:jc w:val="center"/>
        <w:rPr>
          <w:rFonts w:ascii="Times New Roman" w:eastAsia="Times New Roman" w:hAnsi="Times New Roman" w:cs="Times New Roman"/>
          <w:b/>
          <w:color w:val="006EBE"/>
          <w:sz w:val="32"/>
          <w:szCs w:val="32"/>
          <w:u w:val="single"/>
        </w:rPr>
      </w:pPr>
      <w:r>
        <w:rPr>
          <w:rFonts w:ascii="Times New Roman" w:eastAsia="Times New Roman" w:hAnsi="Times New Roman" w:cs="Times New Roman"/>
          <w:b/>
          <w:color w:val="006EBE"/>
          <w:sz w:val="32"/>
          <w:szCs w:val="32"/>
          <w:u w:val="single"/>
        </w:rPr>
        <w:t>STUDENT INFORMATION</w:t>
      </w:r>
    </w:p>
    <w:p w:rsidR="0084391F" w:rsidRDefault="0084391F">
      <w:pPr>
        <w:widowControl w:val="0"/>
        <w:spacing w:line="240" w:lineRule="auto"/>
        <w:ind w:right="39"/>
        <w:jc w:val="center"/>
        <w:rPr>
          <w:rFonts w:ascii="Times New Roman" w:eastAsia="Times New Roman" w:hAnsi="Times New Roman" w:cs="Times New Roman"/>
          <w:b/>
          <w:color w:val="006EBE"/>
          <w:sz w:val="24"/>
          <w:szCs w:val="24"/>
          <w:u w:val="single"/>
        </w:rPr>
      </w:pPr>
    </w:p>
    <w:p w:rsidR="0084391F" w:rsidRDefault="00FF1FDF">
      <w:pPr>
        <w:pStyle w:val="Heading2"/>
        <w:keepNext w:val="0"/>
        <w:keepLines w:val="0"/>
        <w:widowControl w:val="0"/>
        <w:tabs>
          <w:tab w:val="left" w:pos="2153"/>
          <w:tab w:val="left" w:pos="9637"/>
        </w:tabs>
        <w:spacing w:before="1" w:after="0" w:line="240" w:lineRule="auto"/>
        <w:ind w:left="545"/>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Project Title: </w:t>
      </w:r>
      <w:r>
        <w:rPr>
          <w:rFonts w:ascii="Times New Roman" w:eastAsia="Times New Roman" w:hAnsi="Times New Roman" w:cs="Times New Roman"/>
          <w:b/>
          <w:i/>
          <w:iCs/>
        </w:rPr>
        <w:t>Generate detailed caption of an image using deep learning</w:t>
      </w:r>
      <w:r>
        <w:rPr>
          <w:rFonts w:ascii="Times New Roman" w:eastAsia="Times New Roman" w:hAnsi="Times New Roman" w:cs="Times New Roman"/>
          <w:b/>
          <w:sz w:val="24"/>
          <w:szCs w:val="24"/>
        </w:rPr>
        <w:tab/>
      </w:r>
    </w:p>
    <w:p w:rsidR="0084391F" w:rsidRDefault="0084391F">
      <w:pPr>
        <w:widowControl w:val="0"/>
        <w:tabs>
          <w:tab w:val="left" w:pos="2153"/>
          <w:tab w:val="left" w:pos="9637"/>
        </w:tabs>
        <w:spacing w:line="240" w:lineRule="auto"/>
        <w:rPr>
          <w:rFonts w:ascii="Times New Roman" w:eastAsia="Times New Roman" w:hAnsi="Times New Roman" w:cs="Times New Roman"/>
          <w:color w:val="000000"/>
          <w:sz w:val="24"/>
          <w:szCs w:val="24"/>
        </w:rPr>
      </w:pPr>
    </w:p>
    <w:tbl>
      <w:tblPr>
        <w:tblStyle w:val="Style13"/>
        <w:tblW w:w="100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60"/>
        <w:gridCol w:w="2767"/>
        <w:gridCol w:w="2614"/>
        <w:gridCol w:w="3226"/>
      </w:tblGrid>
      <w:tr w:rsidR="0084391F">
        <w:trPr>
          <w:cantSplit/>
          <w:trHeight w:val="468"/>
          <w:tblHeader/>
          <w:jc w:val="center"/>
        </w:trPr>
        <w:tc>
          <w:tcPr>
            <w:tcW w:w="1460" w:type="dxa"/>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2767" w:type="dxa"/>
          </w:tcPr>
          <w:p w:rsidR="0084391F" w:rsidRDefault="00FF1FDF">
            <w:pPr>
              <w:widowControl w:val="0"/>
              <w:spacing w:before="53"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1</w:t>
            </w:r>
          </w:p>
        </w:tc>
        <w:tc>
          <w:tcPr>
            <w:tcW w:w="2614" w:type="dxa"/>
          </w:tcPr>
          <w:p w:rsidR="0084391F" w:rsidRDefault="00FF1FDF">
            <w:pPr>
              <w:widowControl w:val="0"/>
              <w:spacing w:before="53" w:line="360" w:lineRule="auto"/>
              <w:ind w:right="88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2</w:t>
            </w:r>
          </w:p>
        </w:tc>
        <w:tc>
          <w:tcPr>
            <w:tcW w:w="3226" w:type="dxa"/>
          </w:tcPr>
          <w:p w:rsidR="0084391F" w:rsidRDefault="00FF1FDF">
            <w:pPr>
              <w:widowControl w:val="0"/>
              <w:spacing w:before="53"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3</w:t>
            </w:r>
          </w:p>
        </w:tc>
      </w:tr>
      <w:tr w:rsidR="0084391F">
        <w:trPr>
          <w:cantSplit/>
          <w:trHeight w:val="483"/>
          <w:tblHeader/>
          <w:jc w:val="center"/>
        </w:trPr>
        <w:tc>
          <w:tcPr>
            <w:tcW w:w="1460" w:type="dxa"/>
            <w:vAlign w:val="center"/>
          </w:tcPr>
          <w:p w:rsidR="0084391F" w:rsidRDefault="00FF1FDF">
            <w:pPr>
              <w:widowControl w:val="0"/>
              <w:spacing w:before="102"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Roll No/PRN</w:t>
            </w:r>
          </w:p>
        </w:tc>
        <w:tc>
          <w:tcPr>
            <w:tcW w:w="2767"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3118030</w:t>
            </w:r>
          </w:p>
        </w:tc>
        <w:tc>
          <w:tcPr>
            <w:tcW w:w="2614"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3118033</w:t>
            </w:r>
          </w:p>
        </w:tc>
        <w:tc>
          <w:tcPr>
            <w:tcW w:w="3226"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3118039</w:t>
            </w:r>
          </w:p>
        </w:tc>
      </w:tr>
      <w:tr w:rsidR="0084391F">
        <w:trPr>
          <w:cantSplit/>
          <w:trHeight w:val="488"/>
          <w:tblHeader/>
          <w:jc w:val="center"/>
        </w:trPr>
        <w:tc>
          <w:tcPr>
            <w:tcW w:w="1460" w:type="dxa"/>
            <w:vAlign w:val="center"/>
          </w:tcPr>
          <w:p w:rsidR="0084391F" w:rsidRDefault="00FF1FDF">
            <w:pPr>
              <w:widowControl w:val="0"/>
              <w:spacing w:before="101"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Name</w:t>
            </w:r>
          </w:p>
        </w:tc>
        <w:tc>
          <w:tcPr>
            <w:tcW w:w="2767"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Khan </w:t>
            </w:r>
            <w:proofErr w:type="spellStart"/>
            <w:r>
              <w:rPr>
                <w:rFonts w:ascii="Times New Roman" w:eastAsia="Times New Roman" w:hAnsi="Times New Roman" w:cs="Times New Roman"/>
                <w:color w:val="000000"/>
                <w:sz w:val="24"/>
                <w:szCs w:val="24"/>
              </w:rPr>
              <w:t>Shayaan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Shakeel</w:t>
            </w:r>
            <w:proofErr w:type="spellEnd"/>
          </w:p>
        </w:tc>
        <w:tc>
          <w:tcPr>
            <w:tcW w:w="2614"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Masalawala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Murtaza</w:t>
            </w:r>
            <w:proofErr w:type="spellEnd"/>
          </w:p>
        </w:tc>
        <w:tc>
          <w:tcPr>
            <w:tcW w:w="3226"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Qazi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Faizan</w:t>
            </w:r>
            <w:proofErr w:type="spellEnd"/>
            <w:r>
              <w:rPr>
                <w:rFonts w:ascii="Times New Roman" w:eastAsia="Times New Roman" w:hAnsi="Times New Roman" w:cs="Times New Roman"/>
                <w:color w:val="000000"/>
                <w:sz w:val="24"/>
                <w:szCs w:val="24"/>
              </w:rPr>
              <w:t xml:space="preserve"> Ahmed</w:t>
            </w:r>
          </w:p>
        </w:tc>
      </w:tr>
      <w:tr w:rsidR="0084391F">
        <w:trPr>
          <w:cantSplit/>
          <w:trHeight w:val="645"/>
          <w:tblHeader/>
          <w:jc w:val="center"/>
        </w:trPr>
        <w:tc>
          <w:tcPr>
            <w:tcW w:w="1460" w:type="dxa"/>
            <w:vAlign w:val="center"/>
          </w:tcPr>
          <w:p w:rsidR="0084391F" w:rsidRDefault="00FF1FDF">
            <w:pPr>
              <w:widowControl w:val="0"/>
              <w:spacing w:before="97" w:line="360" w:lineRule="auto"/>
              <w:ind w:right="4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Class with </w:t>
            </w:r>
            <w:r>
              <w:rPr>
                <w:rFonts w:ascii="Times New Roman" w:eastAsia="Times New Roman" w:hAnsi="Times New Roman" w:cs="Times New Roman"/>
                <w:b/>
                <w:color w:val="000000"/>
              </w:rPr>
              <w:br/>
              <w:t xml:space="preserve"> Division</w:t>
            </w:r>
          </w:p>
        </w:tc>
        <w:tc>
          <w:tcPr>
            <w:tcW w:w="2767"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C</w:t>
            </w:r>
          </w:p>
        </w:tc>
        <w:tc>
          <w:tcPr>
            <w:tcW w:w="2614"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C</w:t>
            </w:r>
          </w:p>
        </w:tc>
        <w:tc>
          <w:tcPr>
            <w:tcW w:w="3226"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C</w:t>
            </w:r>
          </w:p>
        </w:tc>
      </w:tr>
      <w:tr w:rsidR="0084391F">
        <w:trPr>
          <w:cantSplit/>
          <w:trHeight w:val="700"/>
          <w:tblHeader/>
          <w:jc w:val="center"/>
        </w:trPr>
        <w:tc>
          <w:tcPr>
            <w:tcW w:w="1460" w:type="dxa"/>
            <w:vAlign w:val="center"/>
          </w:tcPr>
          <w:p w:rsidR="0084391F" w:rsidRDefault="00FF1FDF">
            <w:pPr>
              <w:widowControl w:val="0"/>
              <w:spacing w:before="97" w:line="360" w:lineRule="auto"/>
              <w:ind w:left="55"/>
              <w:rPr>
                <w:rFonts w:ascii="Times New Roman" w:eastAsia="Times New Roman" w:hAnsi="Times New Roman" w:cs="Times New Roman"/>
                <w:b/>
                <w:color w:val="000000"/>
              </w:rPr>
            </w:pPr>
            <w:r>
              <w:rPr>
                <w:rFonts w:ascii="Times New Roman" w:eastAsia="Times New Roman" w:hAnsi="Times New Roman" w:cs="Times New Roman"/>
                <w:b/>
                <w:color w:val="000000"/>
              </w:rPr>
              <w:t>Contact No.</w:t>
            </w:r>
          </w:p>
        </w:tc>
        <w:tc>
          <w:tcPr>
            <w:tcW w:w="2767" w:type="dxa"/>
            <w:vAlign w:val="center"/>
          </w:tcPr>
          <w:p w:rsidR="0084391F" w:rsidRDefault="00FF1FDF">
            <w:pPr>
              <w:widowControl w:val="0"/>
              <w:spacing w:line="360" w:lineRule="auto"/>
              <w:ind w:firstLineChars="30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7039372050</w:t>
            </w:r>
          </w:p>
        </w:tc>
        <w:tc>
          <w:tcPr>
            <w:tcW w:w="2614"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8082259572</w:t>
            </w:r>
          </w:p>
        </w:tc>
        <w:tc>
          <w:tcPr>
            <w:tcW w:w="3226"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9702354590</w:t>
            </w:r>
          </w:p>
        </w:tc>
      </w:tr>
      <w:tr w:rsidR="0084391F">
        <w:trPr>
          <w:cantSplit/>
          <w:trHeight w:val="488"/>
          <w:tblHeader/>
          <w:jc w:val="center"/>
        </w:trPr>
        <w:tc>
          <w:tcPr>
            <w:tcW w:w="1460" w:type="dxa"/>
            <w:vAlign w:val="center"/>
          </w:tcPr>
          <w:p w:rsidR="0084391F" w:rsidRDefault="00FF1FDF">
            <w:pPr>
              <w:widowControl w:val="0"/>
              <w:spacing w:before="101"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E-mail</w:t>
            </w:r>
          </w:p>
        </w:tc>
        <w:tc>
          <w:tcPr>
            <w:tcW w:w="2767" w:type="dxa"/>
            <w:vAlign w:val="center"/>
          </w:tcPr>
          <w:p w:rsidR="0084391F" w:rsidRDefault="0084391F">
            <w:pPr>
              <w:widowControl w:val="0"/>
              <w:spacing w:line="360" w:lineRule="auto"/>
              <w:jc w:val="center"/>
              <w:rPr>
                <w:rFonts w:ascii="Times New Roman" w:eastAsia="Times New Roman" w:hAnsi="Times New Roman" w:cs="Times New Roman"/>
                <w:color w:val="000000"/>
                <w:sz w:val="18"/>
                <w:szCs w:val="18"/>
              </w:rPr>
            </w:pPr>
          </w:p>
          <w:p w:rsidR="0084391F" w:rsidRDefault="00BA28D8">
            <w:pPr>
              <w:widowControl w:val="0"/>
              <w:spacing w:line="360" w:lineRule="auto"/>
              <w:jc w:val="center"/>
              <w:rPr>
                <w:rFonts w:ascii="Times New Roman" w:eastAsia="Times New Roman" w:hAnsi="Times New Roman" w:cs="Times New Roman"/>
                <w:color w:val="000000"/>
                <w:sz w:val="18"/>
                <w:szCs w:val="18"/>
              </w:rPr>
            </w:pPr>
            <w:hyperlink r:id="rId8" w:history="1">
              <w:r w:rsidRPr="00364DDB">
                <w:rPr>
                  <w:rStyle w:val="Hyperlink"/>
                  <w:rFonts w:ascii="Times New Roman" w:eastAsia="Times New Roman" w:hAnsi="Times New Roman" w:cs="Times New Roman"/>
                  <w:sz w:val="18"/>
                  <w:szCs w:val="18"/>
                </w:rPr>
                <w:t>shayaan.3118030.co@mhssce.ac.in</w:t>
              </w:r>
            </w:hyperlink>
          </w:p>
          <w:p w:rsidR="0084391F" w:rsidRDefault="0084391F">
            <w:pPr>
              <w:widowControl w:val="0"/>
              <w:spacing w:line="360" w:lineRule="auto"/>
              <w:jc w:val="center"/>
              <w:rPr>
                <w:rFonts w:ascii="Times New Roman" w:eastAsia="Times New Roman" w:hAnsi="Times New Roman" w:cs="Times New Roman"/>
                <w:color w:val="000000"/>
                <w:sz w:val="18"/>
                <w:szCs w:val="18"/>
              </w:rPr>
            </w:pPr>
          </w:p>
        </w:tc>
        <w:tc>
          <w:tcPr>
            <w:tcW w:w="2614" w:type="dxa"/>
            <w:vAlign w:val="center"/>
          </w:tcPr>
          <w:p w:rsidR="0084391F" w:rsidRDefault="0084391F">
            <w:pPr>
              <w:widowControl w:val="0"/>
              <w:spacing w:line="360" w:lineRule="auto"/>
              <w:jc w:val="center"/>
              <w:rPr>
                <w:rFonts w:ascii="Times New Roman" w:eastAsia="Times New Roman" w:hAnsi="Times New Roman" w:cs="Times New Roman"/>
                <w:color w:val="000000"/>
                <w:sz w:val="18"/>
                <w:szCs w:val="18"/>
              </w:rPr>
            </w:pPr>
            <w:hyperlink r:id="rId9" w:history="1">
              <w:r w:rsidR="00FF1FDF">
                <w:rPr>
                  <w:rStyle w:val="Hyperlink"/>
                  <w:rFonts w:ascii="Times New Roman" w:eastAsia="Times New Roman" w:hAnsi="Times New Roman" w:cs="Times New Roman"/>
                  <w:color w:val="000000"/>
                  <w:sz w:val="18"/>
                  <w:szCs w:val="18"/>
                </w:rPr>
                <w:t>murtaza.318033.co@mhssce.ac.in</w:t>
              </w:r>
            </w:hyperlink>
          </w:p>
        </w:tc>
        <w:tc>
          <w:tcPr>
            <w:tcW w:w="3226" w:type="dxa"/>
            <w:vAlign w:val="center"/>
          </w:tcPr>
          <w:p w:rsidR="0084391F" w:rsidRDefault="0084391F">
            <w:pPr>
              <w:widowControl w:val="0"/>
              <w:spacing w:line="360" w:lineRule="auto"/>
              <w:jc w:val="center"/>
              <w:rPr>
                <w:rFonts w:ascii="Times New Roman" w:eastAsia="Times New Roman" w:hAnsi="Times New Roman" w:cs="Times New Roman"/>
                <w:color w:val="000000"/>
                <w:sz w:val="18"/>
                <w:szCs w:val="18"/>
              </w:rPr>
            </w:pPr>
            <w:hyperlink r:id="rId10" w:history="1">
              <w:r w:rsidR="00FF1FDF">
                <w:rPr>
                  <w:rStyle w:val="Hyperlink"/>
                  <w:rFonts w:ascii="Times New Roman" w:eastAsia="Times New Roman" w:hAnsi="Times New Roman" w:cs="Times New Roman"/>
                  <w:color w:val="000000"/>
                  <w:sz w:val="18"/>
                  <w:szCs w:val="18"/>
                </w:rPr>
                <w:t>faizan.3118039.co@mhssce.ac.in</w:t>
              </w:r>
            </w:hyperlink>
          </w:p>
        </w:tc>
      </w:tr>
      <w:tr w:rsidR="0084391F">
        <w:trPr>
          <w:cantSplit/>
          <w:trHeight w:val="483"/>
          <w:tblHeader/>
          <w:jc w:val="center"/>
        </w:trPr>
        <w:tc>
          <w:tcPr>
            <w:tcW w:w="1460" w:type="dxa"/>
            <w:vMerge w:val="restart"/>
            <w:vAlign w:val="center"/>
          </w:tcPr>
          <w:p w:rsidR="0084391F" w:rsidRDefault="00FF1FDF">
            <w:pPr>
              <w:widowControl w:val="0"/>
              <w:spacing w:before="97"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Address</w:t>
            </w:r>
          </w:p>
        </w:tc>
        <w:tc>
          <w:tcPr>
            <w:tcW w:w="2767"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301, A-Wing,</w:t>
            </w:r>
          </w:p>
        </w:tc>
        <w:tc>
          <w:tcPr>
            <w:tcW w:w="2614"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B-Wing, </w:t>
            </w:r>
          </w:p>
        </w:tc>
        <w:tc>
          <w:tcPr>
            <w:tcW w:w="3226"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85/404/B-Wing,</w:t>
            </w:r>
          </w:p>
        </w:tc>
      </w:tr>
      <w:tr w:rsidR="0084391F">
        <w:trPr>
          <w:cantSplit/>
          <w:trHeight w:val="489"/>
          <w:tblHeader/>
          <w:jc w:val="center"/>
        </w:trPr>
        <w:tc>
          <w:tcPr>
            <w:tcW w:w="1460" w:type="dxa"/>
            <w:vMerge/>
            <w:vAlign w:val="center"/>
          </w:tcPr>
          <w:p w:rsidR="0084391F" w:rsidRDefault="0084391F">
            <w:pPr>
              <w:widowControl w:val="0"/>
              <w:rPr>
                <w:rFonts w:ascii="Times New Roman" w:eastAsia="Times New Roman" w:hAnsi="Times New Roman" w:cs="Times New Roman"/>
                <w:color w:val="000000"/>
                <w:sz w:val="24"/>
                <w:szCs w:val="24"/>
              </w:rPr>
            </w:pPr>
          </w:p>
        </w:tc>
        <w:tc>
          <w:tcPr>
            <w:tcW w:w="2767"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Darul</w:t>
            </w:r>
            <w:proofErr w:type="spellEnd"/>
            <w:r>
              <w:rPr>
                <w:rFonts w:ascii="Times New Roman" w:eastAsia="Times New Roman" w:hAnsi="Times New Roman" w:cs="Times New Roman"/>
                <w:color w:val="000000"/>
                <w:sz w:val="24"/>
                <w:szCs w:val="24"/>
              </w:rPr>
              <w:t xml:space="preserve"> Salam </w:t>
            </w:r>
            <w:proofErr w:type="spellStart"/>
            <w:r>
              <w:rPr>
                <w:rFonts w:ascii="Times New Roman" w:eastAsia="Times New Roman" w:hAnsi="Times New Roman" w:cs="Times New Roman"/>
                <w:color w:val="000000"/>
                <w:sz w:val="24"/>
                <w:szCs w:val="24"/>
              </w:rPr>
              <w:t>Chs</w:t>
            </w:r>
            <w:proofErr w:type="spellEnd"/>
            <w:r>
              <w:rPr>
                <w:rFonts w:ascii="Times New Roman" w:eastAsia="Times New Roman" w:hAnsi="Times New Roman" w:cs="Times New Roman"/>
                <w:color w:val="000000"/>
                <w:sz w:val="24"/>
                <w:szCs w:val="24"/>
              </w:rPr>
              <w:t>. Ltd.,</w:t>
            </w:r>
          </w:p>
        </w:tc>
        <w:tc>
          <w:tcPr>
            <w:tcW w:w="2614"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w:t>
            </w:r>
            <w:proofErr w:type="spellStart"/>
            <w:r>
              <w:rPr>
                <w:rFonts w:ascii="Times New Roman" w:eastAsia="Times New Roman" w:hAnsi="Times New Roman" w:cs="Times New Roman"/>
                <w:color w:val="000000"/>
                <w:sz w:val="24"/>
                <w:szCs w:val="24"/>
              </w:rPr>
              <w:t>Sa’adah</w:t>
            </w:r>
            <w:proofErr w:type="spellEnd"/>
            <w:r>
              <w:rPr>
                <w:rFonts w:ascii="Times New Roman" w:eastAsia="Times New Roman" w:hAnsi="Times New Roman" w:cs="Times New Roman"/>
                <w:color w:val="000000"/>
                <w:sz w:val="24"/>
                <w:szCs w:val="24"/>
              </w:rPr>
              <w:t xml:space="preserve"> Complex</w:t>
            </w:r>
          </w:p>
        </w:tc>
        <w:tc>
          <w:tcPr>
            <w:tcW w:w="3226" w:type="dxa"/>
            <w:vAlign w:val="center"/>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Nehru Nagar,</w:t>
            </w:r>
          </w:p>
        </w:tc>
      </w:tr>
      <w:tr w:rsidR="0084391F">
        <w:trPr>
          <w:cantSplit/>
          <w:trHeight w:val="229"/>
          <w:tblHeader/>
          <w:jc w:val="center"/>
        </w:trPr>
        <w:tc>
          <w:tcPr>
            <w:tcW w:w="1460" w:type="dxa"/>
            <w:vMerge/>
            <w:vAlign w:val="center"/>
          </w:tcPr>
          <w:p w:rsidR="0084391F" w:rsidRDefault="0084391F">
            <w:pPr>
              <w:widowControl w:val="0"/>
              <w:rPr>
                <w:rFonts w:ascii="Times New Roman" w:eastAsia="Times New Roman" w:hAnsi="Times New Roman" w:cs="Times New Roman"/>
                <w:color w:val="000000"/>
                <w:sz w:val="24"/>
                <w:szCs w:val="24"/>
              </w:rPr>
            </w:pPr>
          </w:p>
        </w:tc>
        <w:tc>
          <w:tcPr>
            <w:tcW w:w="2767" w:type="dxa"/>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Mira Road, East,</w:t>
            </w:r>
          </w:p>
        </w:tc>
        <w:tc>
          <w:tcPr>
            <w:tcW w:w="2614" w:type="dxa"/>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IR Road,</w:t>
            </w:r>
          </w:p>
        </w:tc>
        <w:tc>
          <w:tcPr>
            <w:tcW w:w="3226" w:type="dxa"/>
          </w:tcPr>
          <w:p w:rsidR="0084391F" w:rsidRDefault="00FF1FDF">
            <w:pPr>
              <w:widowControl w:val="0"/>
              <w:spacing w:line="36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Kurla</w:t>
            </w:r>
            <w:proofErr w:type="spellEnd"/>
            <w:r>
              <w:rPr>
                <w:rFonts w:ascii="Times New Roman" w:eastAsia="Times New Roman" w:hAnsi="Times New Roman" w:cs="Times New Roman"/>
                <w:color w:val="000000"/>
                <w:sz w:val="24"/>
                <w:szCs w:val="24"/>
              </w:rPr>
              <w:t xml:space="preserve"> East,</w:t>
            </w:r>
          </w:p>
        </w:tc>
      </w:tr>
      <w:tr w:rsidR="0084391F">
        <w:trPr>
          <w:cantSplit/>
          <w:trHeight w:val="488"/>
          <w:tblHeader/>
          <w:jc w:val="center"/>
        </w:trPr>
        <w:tc>
          <w:tcPr>
            <w:tcW w:w="1460" w:type="dxa"/>
            <w:vMerge/>
            <w:vAlign w:val="center"/>
          </w:tcPr>
          <w:p w:rsidR="0084391F" w:rsidRDefault="0084391F">
            <w:pPr>
              <w:widowControl w:val="0"/>
              <w:rPr>
                <w:rFonts w:ascii="Times New Roman" w:eastAsia="Times New Roman" w:hAnsi="Times New Roman" w:cs="Times New Roman"/>
                <w:color w:val="000000"/>
                <w:sz w:val="24"/>
                <w:szCs w:val="24"/>
              </w:rPr>
            </w:pPr>
          </w:p>
        </w:tc>
        <w:tc>
          <w:tcPr>
            <w:tcW w:w="2767" w:type="dxa"/>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Thane-401107</w:t>
            </w:r>
          </w:p>
        </w:tc>
        <w:tc>
          <w:tcPr>
            <w:tcW w:w="2614" w:type="dxa"/>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Mumbai-400003</w:t>
            </w:r>
          </w:p>
        </w:tc>
        <w:tc>
          <w:tcPr>
            <w:tcW w:w="3226" w:type="dxa"/>
          </w:tcPr>
          <w:p w:rsidR="0084391F" w:rsidRDefault="00FF1FDF">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Mumbai-400024</w:t>
            </w:r>
          </w:p>
        </w:tc>
      </w:tr>
    </w:tbl>
    <w:p w:rsidR="0084391F" w:rsidRDefault="0084391F">
      <w:pPr>
        <w:widowControl w:val="0"/>
        <w:spacing w:line="240" w:lineRule="auto"/>
        <w:rPr>
          <w:rFonts w:ascii="Times New Roman" w:eastAsia="Times New Roman" w:hAnsi="Times New Roman" w:cs="Times New Roman"/>
          <w:color w:val="000000"/>
          <w:sz w:val="24"/>
          <w:szCs w:val="24"/>
        </w:rPr>
        <w:sectPr w:rsidR="0084391F">
          <w:pgSz w:w="12240" w:h="15840"/>
          <w:pgMar w:top="1500" w:right="333" w:bottom="280" w:left="284" w:header="720" w:footer="720" w:gutter="0"/>
          <w:cols w:space="720"/>
        </w:sectPr>
      </w:pPr>
    </w:p>
    <w:p w:rsidR="0084391F" w:rsidRDefault="00FF1FDF">
      <w:pPr>
        <w:widowControl w:val="0"/>
        <w:spacing w:before="77" w:line="240" w:lineRule="auto"/>
        <w:ind w:left="545"/>
        <w:rPr>
          <w:rFonts w:ascii="Times New Roman" w:eastAsia="Times New Roman" w:hAnsi="Times New Roman" w:cs="Times New Roman"/>
          <w:b/>
          <w:color w:val="000000"/>
          <w:sz w:val="32"/>
          <w:szCs w:val="32"/>
        </w:rPr>
      </w:pPr>
      <w:r>
        <w:rPr>
          <w:rFonts w:ascii="Times New Roman" w:eastAsia="Times New Roman" w:hAnsi="Times New Roman" w:cs="Times New Roman"/>
          <w:b/>
          <w:color w:val="006EBE"/>
          <w:sz w:val="32"/>
          <w:szCs w:val="32"/>
        </w:rPr>
        <w:lastRenderedPageBreak/>
        <w:t>INSTRUCTIONS TO STUDENTS:</w:t>
      </w:r>
    </w:p>
    <w:p w:rsidR="0084391F" w:rsidRDefault="0084391F">
      <w:pPr>
        <w:widowControl w:val="0"/>
        <w:spacing w:before="3" w:line="240" w:lineRule="auto"/>
        <w:rPr>
          <w:rFonts w:ascii="Times New Roman" w:eastAsia="Times New Roman" w:hAnsi="Times New Roman" w:cs="Times New Roman"/>
          <w:b/>
          <w:color w:val="000000"/>
          <w:sz w:val="28"/>
          <w:szCs w:val="28"/>
        </w:rPr>
      </w:pPr>
    </w:p>
    <w:p w:rsidR="0084391F" w:rsidRDefault="00FF1FDF">
      <w:pPr>
        <w:widowControl w:val="0"/>
        <w:numPr>
          <w:ilvl w:val="0"/>
          <w:numId w:val="2"/>
        </w:numPr>
        <w:tabs>
          <w:tab w:val="left" w:pos="905"/>
          <w:tab w:val="left" w:pos="906"/>
        </w:tabs>
        <w:spacing w:line="360" w:lineRule="auto"/>
        <w:ind w:right="60"/>
        <w:jc w:val="both"/>
      </w:pPr>
      <w:r>
        <w:rPr>
          <w:rFonts w:ascii="Times New Roman" w:eastAsia="Times New Roman" w:hAnsi="Times New Roman" w:cs="Times New Roman"/>
          <w:color w:val="000009"/>
          <w:sz w:val="24"/>
          <w:szCs w:val="24"/>
        </w:rPr>
        <w:t>The logbook must be submitted to the Guide or Co-Guide for verification and evaluation of project activities at least once in a week.</w:t>
      </w:r>
    </w:p>
    <w:p w:rsidR="0084391F" w:rsidRDefault="00FF1FDF">
      <w:pPr>
        <w:widowControl w:val="0"/>
        <w:numPr>
          <w:ilvl w:val="0"/>
          <w:numId w:val="2"/>
        </w:numPr>
        <w:tabs>
          <w:tab w:val="left" w:pos="905"/>
          <w:tab w:val="left" w:pos="906"/>
        </w:tabs>
        <w:spacing w:line="360" w:lineRule="auto"/>
        <w:ind w:right="60"/>
        <w:jc w:val="both"/>
      </w:pPr>
      <w:r>
        <w:rPr>
          <w:rFonts w:ascii="Times New Roman" w:eastAsia="Times New Roman" w:hAnsi="Times New Roman" w:cs="Times New Roman"/>
          <w:color w:val="000009"/>
          <w:sz w:val="24"/>
          <w:szCs w:val="24"/>
        </w:rPr>
        <w:t>Logbook duly signed by the guide must be submitted with a project report for evaluation at the end of semester to the department.</w:t>
      </w: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before="6" w:line="240" w:lineRule="auto"/>
        <w:rPr>
          <w:rFonts w:ascii="Times New Roman" w:eastAsia="Times New Roman" w:hAnsi="Times New Roman" w:cs="Times New Roman"/>
          <w:color w:val="000000"/>
          <w:sz w:val="35"/>
          <w:szCs w:val="35"/>
        </w:rPr>
      </w:pPr>
    </w:p>
    <w:p w:rsidR="0084391F" w:rsidRDefault="00FF1FDF">
      <w:pPr>
        <w:pStyle w:val="Heading1"/>
        <w:keepNext w:val="0"/>
        <w:keepLines w:val="0"/>
        <w:widowControl w:val="0"/>
        <w:spacing w:before="0" w:after="0" w:line="240" w:lineRule="auto"/>
        <w:ind w:left="545"/>
        <w:rPr>
          <w:rFonts w:ascii="Times New Roman" w:eastAsia="Times New Roman" w:hAnsi="Times New Roman" w:cs="Times New Roman"/>
          <w:b/>
          <w:sz w:val="32"/>
          <w:szCs w:val="32"/>
        </w:rPr>
      </w:pPr>
      <w:r>
        <w:rPr>
          <w:rFonts w:ascii="Times New Roman" w:eastAsia="Times New Roman" w:hAnsi="Times New Roman" w:cs="Times New Roman"/>
          <w:b/>
          <w:color w:val="006EBE"/>
          <w:sz w:val="32"/>
          <w:szCs w:val="32"/>
        </w:rPr>
        <w:t>DECLARATION</w:t>
      </w:r>
    </w:p>
    <w:p w:rsidR="0084391F" w:rsidRDefault="0084391F">
      <w:pPr>
        <w:widowControl w:val="0"/>
        <w:spacing w:before="5" w:line="240" w:lineRule="auto"/>
        <w:rPr>
          <w:rFonts w:ascii="Times New Roman" w:eastAsia="Times New Roman" w:hAnsi="Times New Roman" w:cs="Times New Roman"/>
          <w:b/>
          <w:color w:val="000000"/>
          <w:sz w:val="40"/>
          <w:szCs w:val="40"/>
        </w:rPr>
      </w:pPr>
    </w:p>
    <w:p w:rsidR="0084391F" w:rsidRDefault="00FF1FDF">
      <w:pPr>
        <w:widowControl w:val="0"/>
        <w:spacing w:before="1" w:line="360" w:lineRule="auto"/>
        <w:ind w:left="545" w:right="59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I declare that this project represents my ideas in my own words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minimum 75% attendance, as per the University of Mumbai norms. I understand that any violation of the above will be cause for disciplinary action by the Institute.</w:t>
      </w: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FF1FDF">
      <w:pPr>
        <w:widowControl w:val="0"/>
        <w:spacing w:before="201" w:line="240" w:lineRule="auto"/>
        <w:ind w:left="6307"/>
        <w:rPr>
          <w:rFonts w:ascii="Times New Roman" w:eastAsia="Times New Roman" w:hAnsi="Times New Roman" w:cs="Times New Roman"/>
          <w:color w:val="000000"/>
          <w:sz w:val="24"/>
          <w:szCs w:val="24"/>
        </w:rPr>
      </w:pPr>
      <w:r>
        <w:rPr>
          <w:rFonts w:ascii="Times New Roman" w:eastAsia="Times New Roman" w:hAnsi="Times New Roman" w:cs="Times New Roman"/>
          <w:color w:val="000009"/>
          <w:sz w:val="24"/>
          <w:szCs w:val="24"/>
        </w:rPr>
        <w:t>Yours Faithfully</w:t>
      </w: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before="11" w:line="240" w:lineRule="auto"/>
        <w:rPr>
          <w:rFonts w:ascii="Times New Roman" w:eastAsia="Times New Roman" w:hAnsi="Times New Roman" w:cs="Times New Roman"/>
          <w:color w:val="000000"/>
          <w:sz w:val="25"/>
          <w:szCs w:val="25"/>
        </w:rPr>
      </w:pPr>
    </w:p>
    <w:p w:rsidR="0084391F" w:rsidRDefault="00FF1FDF">
      <w:pPr>
        <w:widowControl w:val="0"/>
        <w:numPr>
          <w:ilvl w:val="0"/>
          <w:numId w:val="3"/>
        </w:numPr>
        <w:tabs>
          <w:tab w:val="left" w:pos="4631"/>
        </w:tabs>
        <w:spacing w:line="360" w:lineRule="auto"/>
        <w:ind w:right="4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Khan </w:t>
      </w:r>
      <w:proofErr w:type="spellStart"/>
      <w:r>
        <w:rPr>
          <w:rFonts w:ascii="Times New Roman" w:eastAsia="Times New Roman" w:hAnsi="Times New Roman" w:cs="Times New Roman"/>
          <w:color w:val="000000"/>
          <w:sz w:val="24"/>
          <w:szCs w:val="24"/>
        </w:rPr>
        <w:t>Shayaan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Shakeel</w:t>
      </w:r>
      <w:proofErr w:type="spellEnd"/>
      <w:r>
        <w:rPr>
          <w:rFonts w:ascii="Times New Roman" w:eastAsia="Times New Roman" w:hAnsi="Times New Roman" w:cs="Times New Roman"/>
          <w:color w:val="000000"/>
          <w:sz w:val="24"/>
          <w:szCs w:val="24"/>
        </w:rPr>
        <w:t xml:space="preserve"> (3118030)</w:t>
      </w:r>
    </w:p>
    <w:p w:rsidR="0084391F" w:rsidRDefault="00FF1FDF">
      <w:pPr>
        <w:widowControl w:val="0"/>
        <w:numPr>
          <w:ilvl w:val="0"/>
          <w:numId w:val="3"/>
        </w:numPr>
        <w:tabs>
          <w:tab w:val="left" w:pos="4631"/>
        </w:tabs>
        <w:spacing w:line="360" w:lineRule="auto"/>
        <w:ind w:right="45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Masalawala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Murtaza</w:t>
      </w:r>
      <w:proofErr w:type="spellEnd"/>
      <w:r>
        <w:rPr>
          <w:rFonts w:ascii="Times New Roman" w:eastAsia="Times New Roman" w:hAnsi="Times New Roman" w:cs="Times New Roman"/>
          <w:color w:val="000000"/>
          <w:sz w:val="24"/>
          <w:szCs w:val="24"/>
        </w:rPr>
        <w:t xml:space="preserve">    (3118033)</w:t>
      </w:r>
    </w:p>
    <w:p w:rsidR="0084391F" w:rsidRDefault="00FF1FDF">
      <w:pPr>
        <w:widowControl w:val="0"/>
        <w:numPr>
          <w:ilvl w:val="0"/>
          <w:numId w:val="3"/>
        </w:numPr>
        <w:tabs>
          <w:tab w:val="left" w:pos="4631"/>
        </w:tabs>
        <w:spacing w:line="360" w:lineRule="auto"/>
        <w:ind w:right="453"/>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Qazi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Faizan</w:t>
      </w:r>
      <w:proofErr w:type="spellEnd"/>
      <w:r>
        <w:rPr>
          <w:rFonts w:ascii="Times New Roman" w:eastAsia="Times New Roman" w:hAnsi="Times New Roman" w:cs="Times New Roman"/>
          <w:color w:val="000000"/>
          <w:sz w:val="24"/>
          <w:szCs w:val="24"/>
        </w:rPr>
        <w:t xml:space="preserve"> Ahmed     (3118039) </w:t>
      </w:r>
    </w:p>
    <w:p w:rsidR="0084391F" w:rsidRDefault="0084391F">
      <w:pPr>
        <w:widowControl w:val="0"/>
        <w:tabs>
          <w:tab w:val="left" w:pos="4631"/>
        </w:tabs>
        <w:spacing w:line="360" w:lineRule="auto"/>
        <w:ind w:left="6120" w:right="453"/>
        <w:rPr>
          <w:rFonts w:ascii="Times New Roman" w:eastAsia="Times New Roman" w:hAnsi="Times New Roman" w:cs="Times New Roman"/>
          <w:color w:val="000000"/>
          <w:sz w:val="24"/>
          <w:szCs w:val="24"/>
        </w:rPr>
      </w:pPr>
    </w:p>
    <w:p w:rsidR="0084391F" w:rsidRDefault="0084391F">
      <w:pPr>
        <w:widowControl w:val="0"/>
        <w:tabs>
          <w:tab w:val="left" w:pos="8888"/>
        </w:tabs>
        <w:spacing w:before="210" w:line="240" w:lineRule="auto"/>
        <w:ind w:left="6307"/>
        <w:rPr>
          <w:rFonts w:ascii="Times New Roman" w:eastAsia="Times New Roman" w:hAnsi="Times New Roman" w:cs="Times New Roman"/>
          <w:color w:val="000009"/>
          <w:sz w:val="24"/>
          <w:szCs w:val="24"/>
        </w:rPr>
      </w:pPr>
    </w:p>
    <w:p w:rsidR="0084391F" w:rsidRDefault="0084391F">
      <w:pPr>
        <w:widowControl w:val="0"/>
        <w:tabs>
          <w:tab w:val="left" w:pos="8888"/>
        </w:tabs>
        <w:spacing w:before="210" w:line="240" w:lineRule="auto"/>
        <w:ind w:left="6307"/>
        <w:rPr>
          <w:rFonts w:ascii="Times New Roman" w:eastAsia="Times New Roman" w:hAnsi="Times New Roman" w:cs="Times New Roman"/>
          <w:color w:val="000009"/>
          <w:sz w:val="24"/>
          <w:szCs w:val="24"/>
          <w:u w:val="single"/>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before="3" w:line="240" w:lineRule="auto"/>
        <w:rPr>
          <w:rFonts w:ascii="Times New Roman" w:eastAsia="Times New Roman" w:hAnsi="Times New Roman" w:cs="Times New Roman"/>
          <w:color w:val="000000"/>
          <w:sz w:val="24"/>
          <w:szCs w:val="24"/>
        </w:rPr>
      </w:pPr>
    </w:p>
    <w:p w:rsidR="0084391F" w:rsidRDefault="00FF1FDF">
      <w:pPr>
        <w:widowControl w:val="0"/>
        <w:spacing w:before="93" w:line="240" w:lineRule="auto"/>
        <w:ind w:left="6456"/>
        <w:rPr>
          <w:color w:val="000009"/>
          <w:sz w:val="24"/>
          <w:szCs w:val="24"/>
        </w:rPr>
        <w:sectPr w:rsidR="0084391F">
          <w:pgSz w:w="12240" w:h="15840"/>
          <w:pgMar w:top="1420" w:right="840" w:bottom="280" w:left="900" w:header="720" w:footer="720" w:gutter="0"/>
          <w:cols w:space="720"/>
        </w:sectPr>
      </w:pPr>
      <w:r>
        <w:rPr>
          <w:rFonts w:ascii="Times New Roman" w:eastAsia="Times New Roman" w:hAnsi="Times New Roman" w:cs="Times New Roman"/>
          <w:color w:val="000009"/>
          <w:sz w:val="24"/>
          <w:szCs w:val="24"/>
        </w:rPr>
        <w:t>(Signature of Students</w:t>
      </w:r>
      <w:r>
        <w:rPr>
          <w:color w:val="000009"/>
          <w:sz w:val="24"/>
          <w:szCs w:val="24"/>
        </w:rPr>
        <w:t>)</w:t>
      </w:r>
    </w:p>
    <w:p w:rsidR="0084391F" w:rsidRDefault="00FF1FDF">
      <w:pPr>
        <w:pStyle w:val="Heading1"/>
        <w:keepNext w:val="0"/>
        <w:keepLines w:val="0"/>
        <w:widowControl w:val="0"/>
        <w:spacing w:before="59" w:after="0" w:line="240" w:lineRule="auto"/>
        <w:ind w:right="43"/>
        <w:jc w:val="center"/>
        <w:rPr>
          <w:rFonts w:ascii="Times New Roman" w:eastAsia="Times New Roman" w:hAnsi="Times New Roman" w:cs="Times New Roman"/>
          <w:b/>
          <w:sz w:val="32"/>
          <w:szCs w:val="32"/>
        </w:rPr>
      </w:pPr>
      <w:r>
        <w:rPr>
          <w:rFonts w:ascii="Times New Roman" w:eastAsia="Times New Roman" w:hAnsi="Times New Roman" w:cs="Times New Roman"/>
          <w:b/>
          <w:color w:val="006EBE"/>
          <w:sz w:val="32"/>
          <w:szCs w:val="32"/>
        </w:rPr>
        <w:lastRenderedPageBreak/>
        <w:t>Letter of Acceptance</w:t>
      </w:r>
    </w:p>
    <w:p w:rsidR="0084391F" w:rsidRDefault="0084391F">
      <w:pPr>
        <w:widowControl w:val="0"/>
        <w:spacing w:line="240" w:lineRule="auto"/>
        <w:rPr>
          <w:rFonts w:ascii="Times New Roman" w:eastAsia="Times New Roman" w:hAnsi="Times New Roman" w:cs="Times New Roman"/>
          <w:b/>
          <w:color w:val="000000"/>
          <w:sz w:val="36"/>
          <w:szCs w:val="36"/>
        </w:rPr>
      </w:pPr>
    </w:p>
    <w:p w:rsidR="0084391F" w:rsidRDefault="0084391F">
      <w:pPr>
        <w:widowControl w:val="0"/>
        <w:spacing w:line="240" w:lineRule="auto"/>
        <w:rPr>
          <w:rFonts w:ascii="Times New Roman" w:eastAsia="Times New Roman" w:hAnsi="Times New Roman" w:cs="Times New Roman"/>
          <w:b/>
          <w:color w:val="000000"/>
          <w:sz w:val="36"/>
          <w:szCs w:val="36"/>
        </w:rPr>
      </w:pPr>
    </w:p>
    <w:p w:rsidR="0084391F" w:rsidRDefault="00FF1FDF">
      <w:pPr>
        <w:widowControl w:val="0"/>
        <w:tabs>
          <w:tab w:val="left" w:pos="7137"/>
          <w:tab w:val="left" w:pos="10530"/>
        </w:tabs>
        <w:spacing w:before="319" w:line="480" w:lineRule="auto"/>
        <w:ind w:left="545" w:right="-3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 undersigned, </w:t>
      </w:r>
      <w:proofErr w:type="spellStart"/>
      <w:r w:rsidR="00835576">
        <w:rPr>
          <w:rFonts w:ascii="Times New Roman" w:eastAsia="Times New Roman" w:hAnsi="Times New Roman" w:cs="Times New Roman"/>
          <w:b/>
          <w:color w:val="000000"/>
          <w:sz w:val="28"/>
          <w:szCs w:val="28"/>
        </w:rPr>
        <w:t>Er</w:t>
      </w:r>
      <w:proofErr w:type="spellEnd"/>
      <w:r>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w:t>
      </w:r>
      <w:proofErr w:type="spellStart"/>
      <w:r w:rsidR="00835576">
        <w:rPr>
          <w:rFonts w:ascii="Times New Roman" w:eastAsia="Times New Roman" w:hAnsi="Times New Roman" w:cs="Times New Roman"/>
          <w:b/>
          <w:color w:val="000000"/>
          <w:sz w:val="28"/>
          <w:szCs w:val="28"/>
        </w:rPr>
        <w:t>Nafisa</w:t>
      </w:r>
      <w:proofErr w:type="spellEnd"/>
      <w:r w:rsidR="00835576">
        <w:rPr>
          <w:rFonts w:ascii="Times New Roman" w:eastAsia="Times New Roman" w:hAnsi="Times New Roman" w:cs="Times New Roman"/>
          <w:b/>
          <w:color w:val="000000"/>
          <w:sz w:val="28"/>
          <w:szCs w:val="28"/>
        </w:rPr>
        <w:t xml:space="preserve"> </w:t>
      </w:r>
      <w:proofErr w:type="spellStart"/>
      <w:r w:rsidR="00835576">
        <w:rPr>
          <w:rFonts w:ascii="Times New Roman" w:eastAsia="Times New Roman" w:hAnsi="Times New Roman" w:cs="Times New Roman"/>
          <w:b/>
          <w:color w:val="000000"/>
          <w:sz w:val="28"/>
          <w:szCs w:val="28"/>
        </w:rPr>
        <w:t>Mapari</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working in the Computer Engineering department, willing to guide the project titled “</w:t>
      </w:r>
      <w:r>
        <w:rPr>
          <w:rFonts w:ascii="Times New Roman" w:eastAsia="Times New Roman" w:hAnsi="Times New Roman" w:cs="Times New Roman"/>
          <w:b/>
          <w:i/>
          <w:iCs/>
          <w:sz w:val="28"/>
          <w:szCs w:val="28"/>
        </w:rPr>
        <w:t>Generate detailed caption of an image using deep learning”</w:t>
      </w:r>
      <w:r>
        <w:rPr>
          <w:rFonts w:ascii="Times New Roman" w:eastAsia="Times New Roman" w:hAnsi="Times New Roman" w:cs="Times New Roman"/>
          <w:b/>
          <w:i/>
          <w:iCs/>
        </w:rPr>
        <w:t xml:space="preserve"> </w:t>
      </w:r>
      <w:r w:rsidR="00835576">
        <w:rPr>
          <w:rFonts w:ascii="Times New Roman" w:eastAsia="Times New Roman" w:hAnsi="Times New Roman" w:cs="Times New Roman"/>
          <w:color w:val="000000"/>
          <w:sz w:val="28"/>
          <w:szCs w:val="28"/>
        </w:rPr>
        <w:t xml:space="preserve">for the Major </w:t>
      </w:r>
      <w:r>
        <w:rPr>
          <w:rFonts w:ascii="Times New Roman" w:eastAsia="Times New Roman" w:hAnsi="Times New Roman" w:cs="Times New Roman"/>
          <w:color w:val="000000"/>
          <w:sz w:val="28"/>
          <w:szCs w:val="28"/>
        </w:rPr>
        <w:t xml:space="preserve">Project Semester </w:t>
      </w:r>
      <w:proofErr w:type="gramStart"/>
      <w:r w:rsidR="00835576">
        <w:rPr>
          <w:rFonts w:ascii="Times New Roman" w:eastAsia="Times New Roman" w:hAnsi="Times New Roman" w:cs="Times New Roman"/>
          <w:color w:val="000000"/>
          <w:sz w:val="28"/>
          <w:szCs w:val="28"/>
        </w:rPr>
        <w:t>VIII</w:t>
      </w:r>
      <w:r>
        <w:rPr>
          <w:rFonts w:ascii="Times New Roman" w:eastAsia="Times New Roman" w:hAnsi="Times New Roman" w:cs="Times New Roman"/>
          <w:color w:val="000000"/>
          <w:sz w:val="28"/>
          <w:szCs w:val="28"/>
        </w:rPr>
        <w:t xml:space="preserve">  respectively</w:t>
      </w:r>
      <w:proofErr w:type="gramEnd"/>
      <w:r>
        <w:rPr>
          <w:rFonts w:ascii="Times New Roman" w:eastAsia="Times New Roman" w:hAnsi="Times New Roman" w:cs="Times New Roman"/>
          <w:color w:val="000000"/>
          <w:sz w:val="28"/>
          <w:szCs w:val="28"/>
        </w:rPr>
        <w:t xml:space="preserve"> for the</w:t>
      </w:r>
      <w:r>
        <w:rPr>
          <w:rFonts w:ascii="Times New Roman" w:eastAsia="Times New Roman" w:hAnsi="Times New Roman" w:cs="Times New Roman"/>
          <w:b/>
          <w:i/>
          <w:color w:val="000000"/>
          <w:sz w:val="28"/>
          <w:szCs w:val="28"/>
        </w:rPr>
        <w:t xml:space="preserve"> Academic Year 2021-22.</w:t>
      </w:r>
      <w:r>
        <w:rPr>
          <w:rFonts w:ascii="Times New Roman" w:eastAsia="Times New Roman" w:hAnsi="Times New Roman" w:cs="Times New Roman"/>
          <w:color w:val="000000"/>
          <w:sz w:val="28"/>
          <w:szCs w:val="28"/>
        </w:rPr>
        <w:t xml:space="preserve"> The names of the students are:</w:t>
      </w:r>
    </w:p>
    <w:p w:rsidR="0084391F" w:rsidRDefault="00FF1FDF">
      <w:pPr>
        <w:widowControl w:val="0"/>
        <w:numPr>
          <w:ilvl w:val="0"/>
          <w:numId w:val="4"/>
        </w:numPr>
        <w:tabs>
          <w:tab w:val="left" w:pos="0"/>
        </w:tabs>
        <w:spacing w:line="360" w:lineRule="auto"/>
        <w:ind w:left="1350" w:right="453" w:firstLine="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Khan </w:t>
      </w:r>
      <w:proofErr w:type="spellStart"/>
      <w:r>
        <w:rPr>
          <w:rFonts w:ascii="Times New Roman" w:eastAsia="Times New Roman" w:hAnsi="Times New Roman" w:cs="Times New Roman"/>
          <w:b/>
          <w:color w:val="000000"/>
          <w:sz w:val="28"/>
          <w:szCs w:val="28"/>
        </w:rPr>
        <w:t>Shayaan</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Shakeel</w:t>
      </w:r>
      <w:proofErr w:type="spellEnd"/>
    </w:p>
    <w:p w:rsidR="0084391F" w:rsidRDefault="00FF1FDF">
      <w:pPr>
        <w:widowControl w:val="0"/>
        <w:numPr>
          <w:ilvl w:val="0"/>
          <w:numId w:val="4"/>
        </w:numPr>
        <w:tabs>
          <w:tab w:val="left" w:pos="0"/>
        </w:tabs>
        <w:spacing w:line="360" w:lineRule="auto"/>
        <w:ind w:left="1350" w:right="453" w:firstLine="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Masalawala</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Murtaza</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Shabbir</w:t>
      </w:r>
      <w:proofErr w:type="spellEnd"/>
    </w:p>
    <w:p w:rsidR="0084391F" w:rsidRDefault="00FF1FDF">
      <w:pPr>
        <w:widowControl w:val="0"/>
        <w:numPr>
          <w:ilvl w:val="0"/>
          <w:numId w:val="4"/>
        </w:numPr>
        <w:tabs>
          <w:tab w:val="left" w:pos="0"/>
        </w:tabs>
        <w:spacing w:line="360" w:lineRule="auto"/>
        <w:ind w:left="1350" w:right="453" w:firstLine="0"/>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Qazi</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Faizan</w:t>
      </w:r>
      <w:proofErr w:type="spellEnd"/>
      <w:r>
        <w:rPr>
          <w:rFonts w:ascii="Times New Roman" w:eastAsia="Times New Roman" w:hAnsi="Times New Roman" w:cs="Times New Roman"/>
          <w:b/>
          <w:color w:val="000000"/>
          <w:sz w:val="28"/>
          <w:szCs w:val="28"/>
        </w:rPr>
        <w:t xml:space="preserve"> Ahmed</w:t>
      </w:r>
    </w:p>
    <w:p w:rsidR="0084391F" w:rsidRDefault="0084391F">
      <w:pPr>
        <w:widowControl w:val="0"/>
        <w:tabs>
          <w:tab w:val="left" w:pos="0"/>
        </w:tabs>
        <w:spacing w:line="360" w:lineRule="auto"/>
        <w:ind w:left="1350" w:right="453"/>
        <w:rPr>
          <w:rFonts w:ascii="Times New Roman" w:eastAsia="Times New Roman" w:hAnsi="Times New Roman" w:cs="Times New Roman"/>
          <w:b/>
          <w:color w:val="000000"/>
          <w:sz w:val="28"/>
          <w:szCs w:val="28"/>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FF1FDF">
      <w:pPr>
        <w:widowControl w:val="0"/>
        <w:tabs>
          <w:tab w:val="left" w:pos="7932"/>
        </w:tabs>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40"/>
          <w:szCs w:val="40"/>
        </w:rPr>
        <w:t xml:space="preserve">   </w:t>
      </w:r>
      <w:r>
        <w:rPr>
          <w:rFonts w:ascii="Times New Roman" w:eastAsia="Times New Roman" w:hAnsi="Times New Roman" w:cs="Times New Roman"/>
          <w:color w:val="000000"/>
          <w:sz w:val="28"/>
          <w:szCs w:val="28"/>
        </w:rPr>
        <w:t xml:space="preserve">                      </w:t>
      </w:r>
    </w:p>
    <w:p w:rsidR="0084391F" w:rsidRDefault="0084391F">
      <w:pPr>
        <w:widowControl w:val="0"/>
        <w:spacing w:before="6" w:line="240" w:lineRule="auto"/>
        <w:rPr>
          <w:rFonts w:ascii="Times New Roman" w:eastAsia="Times New Roman" w:hAnsi="Times New Roman" w:cs="Times New Roman"/>
          <w:color w:val="000000"/>
          <w:sz w:val="10"/>
          <w:szCs w:val="10"/>
        </w:rPr>
      </w:pPr>
    </w:p>
    <w:p w:rsidR="0084391F" w:rsidRDefault="0084391F">
      <w:pPr>
        <w:widowControl w:val="0"/>
        <w:tabs>
          <w:tab w:val="left" w:pos="3402"/>
          <w:tab w:val="left" w:pos="7973"/>
        </w:tabs>
        <w:spacing w:before="91" w:line="240" w:lineRule="auto"/>
        <w:ind w:left="948"/>
        <w:rPr>
          <w:rFonts w:ascii="Times New Roman" w:eastAsia="Times New Roman" w:hAnsi="Times New Roman" w:cs="Times New Roman"/>
          <w:color w:val="000000"/>
          <w:sz w:val="23"/>
          <w:szCs w:val="23"/>
        </w:rPr>
      </w:pPr>
    </w:p>
    <w:p w:rsidR="0084391F" w:rsidRDefault="00FF1FDF">
      <w:pPr>
        <w:widowControl w:val="0"/>
        <w:tabs>
          <w:tab w:val="left" w:pos="3402"/>
          <w:tab w:val="left" w:pos="7973"/>
        </w:tabs>
        <w:spacing w:before="91" w:line="240" w:lineRule="auto"/>
        <w:ind w:left="948"/>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(Project Guide)</w:t>
      </w:r>
      <w:r>
        <w:rPr>
          <w:rFonts w:ascii="Times New Roman" w:eastAsia="Times New Roman" w:hAnsi="Times New Roman" w:cs="Times New Roman"/>
          <w:color w:val="000000"/>
          <w:sz w:val="23"/>
          <w:szCs w:val="23"/>
        </w:rPr>
        <w:tab/>
        <w:t>(Mini Project Coordinator)</w:t>
      </w:r>
      <w:r>
        <w:rPr>
          <w:rFonts w:ascii="Times New Roman" w:eastAsia="Times New Roman" w:hAnsi="Times New Roman" w:cs="Times New Roman"/>
          <w:color w:val="000000"/>
          <w:sz w:val="23"/>
          <w:szCs w:val="23"/>
        </w:rPr>
        <w:tab/>
        <w:t>(HOD Computer)</w:t>
      </w: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FF1FDF">
      <w:pPr>
        <w:widowControl w:val="0"/>
        <w:spacing w:line="240" w:lineRule="auto"/>
        <w:ind w:left="905"/>
        <w:rPr>
          <w:rFonts w:ascii="Times New Roman" w:eastAsia="Times New Roman" w:hAnsi="Times New Roman" w:cs="Times New Roman"/>
          <w:color w:val="000000"/>
          <w:sz w:val="24"/>
          <w:szCs w:val="24"/>
        </w:rPr>
        <w:sectPr w:rsidR="0084391F">
          <w:pgSz w:w="12240" w:h="15840"/>
          <w:pgMar w:top="1380" w:right="840" w:bottom="280" w:left="900" w:header="720" w:footer="720" w:gutter="0"/>
          <w:cols w:space="720"/>
        </w:sectPr>
      </w:pPr>
      <w:r>
        <w:rPr>
          <w:rFonts w:ascii="Times New Roman" w:eastAsia="Times New Roman" w:hAnsi="Times New Roman" w:cs="Times New Roman"/>
          <w:color w:val="000000"/>
          <w:sz w:val="24"/>
          <w:szCs w:val="24"/>
        </w:rPr>
        <w:t>.</w:t>
      </w:r>
    </w:p>
    <w:p w:rsidR="0084391F" w:rsidRDefault="00FF1FDF">
      <w:pPr>
        <w:pStyle w:val="Heading1"/>
        <w:keepNext w:val="0"/>
        <w:keepLines w:val="0"/>
        <w:widowControl w:val="0"/>
        <w:spacing w:before="59" w:after="0" w:line="240" w:lineRule="auto"/>
        <w:ind w:right="45"/>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lastRenderedPageBreak/>
        <w:t>COURSE OUTCOMES</w:t>
      </w:r>
    </w:p>
    <w:p w:rsidR="0084391F" w:rsidRDefault="0084391F">
      <w:pPr>
        <w:widowControl w:val="0"/>
        <w:spacing w:line="240" w:lineRule="auto"/>
        <w:rPr>
          <w:rFonts w:ascii="Times New Roman" w:eastAsia="Times New Roman" w:hAnsi="Times New Roman" w:cs="Times New Roman"/>
          <w:b/>
          <w:color w:val="000000"/>
          <w:sz w:val="20"/>
          <w:szCs w:val="20"/>
        </w:rPr>
      </w:pPr>
    </w:p>
    <w:p w:rsidR="0084391F" w:rsidRDefault="0084391F">
      <w:pPr>
        <w:widowControl w:val="0"/>
        <w:spacing w:before="11" w:line="240" w:lineRule="auto"/>
        <w:rPr>
          <w:rFonts w:ascii="Times New Roman" w:eastAsia="Times New Roman" w:hAnsi="Times New Roman" w:cs="Times New Roman"/>
          <w:b/>
          <w:color w:val="000000"/>
          <w:sz w:val="11"/>
          <w:szCs w:val="11"/>
        </w:rPr>
      </w:pPr>
    </w:p>
    <w:tbl>
      <w:tblPr>
        <w:tblStyle w:val="Style14"/>
        <w:tblW w:w="101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5"/>
        <w:gridCol w:w="6705"/>
        <w:gridCol w:w="1590"/>
        <w:gridCol w:w="1125"/>
      </w:tblGrid>
      <w:tr w:rsidR="0084391F">
        <w:trPr>
          <w:cantSplit/>
          <w:trHeight w:val="657"/>
          <w:tblHeader/>
          <w:jc w:val="center"/>
        </w:trPr>
        <w:tc>
          <w:tcPr>
            <w:tcW w:w="735" w:type="dxa"/>
            <w:vAlign w:val="center"/>
          </w:tcPr>
          <w:p w:rsidR="0084391F" w:rsidRDefault="00FF1FDF">
            <w:pPr>
              <w:widowControl w:val="0"/>
              <w:spacing w:line="360" w:lineRule="auto"/>
              <w:ind w:left="5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w:t>
            </w:r>
          </w:p>
          <w:p w:rsidR="0084391F" w:rsidRDefault="00FF1FDF">
            <w:pPr>
              <w:widowControl w:val="0"/>
              <w:spacing w:line="360" w:lineRule="auto"/>
              <w:ind w:left="5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6705" w:type="dxa"/>
            <w:vAlign w:val="center"/>
          </w:tcPr>
          <w:p w:rsidR="0084391F" w:rsidRDefault="00FF1FDF">
            <w:pPr>
              <w:widowControl w:val="0"/>
              <w:spacing w:line="360" w:lineRule="auto"/>
              <w:ind w:left="173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OUTCOME</w:t>
            </w:r>
          </w:p>
        </w:tc>
        <w:tc>
          <w:tcPr>
            <w:tcW w:w="1590" w:type="dxa"/>
            <w:vAlign w:val="center"/>
          </w:tcPr>
          <w:p w:rsidR="0084391F" w:rsidRDefault="00FF1FDF">
            <w:pPr>
              <w:widowControl w:val="0"/>
              <w:spacing w:line="360" w:lineRule="auto"/>
              <w:ind w:right="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POs covered</w:t>
            </w:r>
          </w:p>
        </w:tc>
        <w:tc>
          <w:tcPr>
            <w:tcW w:w="1125" w:type="dxa"/>
            <w:vAlign w:val="center"/>
          </w:tcPr>
          <w:p w:rsidR="0084391F" w:rsidRDefault="00FF1FDF">
            <w:pPr>
              <w:widowControl w:v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PSOs</w:t>
            </w:r>
          </w:p>
          <w:p w:rsidR="0084391F" w:rsidRDefault="00FF1FDF">
            <w:pPr>
              <w:widowControl w:v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covered</w:t>
            </w:r>
          </w:p>
        </w:tc>
      </w:tr>
      <w:tr w:rsidR="0084391F">
        <w:trPr>
          <w:cantSplit/>
          <w:trHeight w:val="383"/>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CO1</w:t>
            </w:r>
          </w:p>
        </w:tc>
        <w:tc>
          <w:tcPr>
            <w:tcW w:w="6705" w:type="dxa"/>
            <w:vAlign w:val="center"/>
          </w:tcPr>
          <w:p w:rsidR="0084391F" w:rsidRDefault="00FF1FDF">
            <w:pPr>
              <w:widowControl w:val="0"/>
              <w:spacing w:line="360" w:lineRule="auto"/>
              <w:ind w:left="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problems based on societal /research needs.</w:t>
            </w:r>
          </w:p>
        </w:tc>
        <w:tc>
          <w:tcPr>
            <w:tcW w:w="1590" w:type="dxa"/>
            <w:vAlign w:val="center"/>
          </w:tcPr>
          <w:p w:rsidR="0084391F" w:rsidRDefault="00FF1FDF">
            <w:pPr>
              <w:widowControl w:val="0"/>
              <w:spacing w:line="360" w:lineRule="auto"/>
              <w:ind w:right="21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PO1, PO2, PO4</w:t>
            </w:r>
          </w:p>
        </w:tc>
        <w:tc>
          <w:tcPr>
            <w:tcW w:w="1125" w:type="dxa"/>
            <w:vAlign w:val="center"/>
          </w:tcPr>
          <w:p w:rsidR="0084391F" w:rsidRDefault="00FF1FDF">
            <w:pPr>
              <w:widowControl w:val="0"/>
              <w:spacing w:line="360" w:lineRule="auto"/>
              <w:ind w:left="5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PSO1, PSO2</w:t>
            </w:r>
          </w:p>
        </w:tc>
      </w:tr>
      <w:tr w:rsidR="0084391F">
        <w:trPr>
          <w:cantSplit/>
          <w:trHeight w:val="657"/>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CO2</w:t>
            </w:r>
          </w:p>
        </w:tc>
        <w:tc>
          <w:tcPr>
            <w:tcW w:w="6705" w:type="dxa"/>
            <w:vAlign w:val="center"/>
          </w:tcPr>
          <w:p w:rsidR="0084391F" w:rsidRDefault="00FF1FDF">
            <w:pPr>
              <w:widowControl w:val="0"/>
              <w:spacing w:line="360" w:lineRule="auto"/>
              <w:ind w:left="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Knowledge and skill to solve societal problems in a group.</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 PO2, PO4,</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PO5, PO6, PO8</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 PSO2</w:t>
            </w:r>
          </w:p>
        </w:tc>
      </w:tr>
      <w:tr w:rsidR="0084391F">
        <w:trPr>
          <w:cantSplit/>
          <w:trHeight w:val="662"/>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CO3</w:t>
            </w:r>
          </w:p>
        </w:tc>
        <w:tc>
          <w:tcPr>
            <w:tcW w:w="6705" w:type="dxa"/>
            <w:vAlign w:val="center"/>
          </w:tcPr>
          <w:p w:rsidR="0084391F" w:rsidRDefault="00FF1FDF">
            <w:pPr>
              <w:widowControl w:val="0"/>
              <w:spacing w:line="360" w:lineRule="auto"/>
              <w:ind w:left="55" w:right="10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 interpersonal skills to work as a member of a group or leader.</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 PO2, PO4,</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PO9, PO11</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 POS2</w:t>
            </w:r>
          </w:p>
        </w:tc>
      </w:tr>
      <w:tr w:rsidR="0084391F">
        <w:trPr>
          <w:cantSplit/>
          <w:trHeight w:val="657"/>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CO4</w:t>
            </w:r>
          </w:p>
        </w:tc>
        <w:tc>
          <w:tcPr>
            <w:tcW w:w="6705" w:type="dxa"/>
            <w:vAlign w:val="center"/>
          </w:tcPr>
          <w:p w:rsidR="0084391F" w:rsidRDefault="00FF1FDF">
            <w:pPr>
              <w:widowControl w:val="0"/>
              <w:spacing w:line="360" w:lineRule="auto"/>
              <w:ind w:left="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Draw the proper inferences from available results through theoretical/ experimental/simulations.</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 PO2, PO4,</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PO5, PO6, PO12</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 POS2</w:t>
            </w:r>
          </w:p>
        </w:tc>
      </w:tr>
      <w:tr w:rsidR="0084391F">
        <w:trPr>
          <w:cantSplit/>
          <w:trHeight w:val="658"/>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CO5</w:t>
            </w:r>
          </w:p>
        </w:tc>
        <w:tc>
          <w:tcPr>
            <w:tcW w:w="6705" w:type="dxa"/>
            <w:vAlign w:val="center"/>
          </w:tcPr>
          <w:p w:rsidR="0084391F" w:rsidRDefault="00FF1FDF">
            <w:pPr>
              <w:widowControl w:val="0"/>
              <w:tabs>
                <w:tab w:val="left" w:pos="1077"/>
                <w:tab w:val="left" w:pos="1591"/>
                <w:tab w:val="left" w:pos="2460"/>
                <w:tab w:val="left" w:pos="2883"/>
                <w:tab w:val="left" w:pos="3968"/>
                <w:tab w:val="left" w:pos="4376"/>
                <w:tab w:val="left" w:pos="5327"/>
              </w:tabs>
              <w:spacing w:line="360" w:lineRule="auto"/>
              <w:ind w:left="55" w:right="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Analyse</w:t>
            </w:r>
            <w:r>
              <w:rPr>
                <w:rFonts w:ascii="Times New Roman" w:eastAsia="Times New Roman" w:hAnsi="Times New Roman" w:cs="Times New Roman"/>
                <w:color w:val="000000"/>
                <w:sz w:val="24"/>
                <w:szCs w:val="24"/>
              </w:rPr>
              <w:tab/>
              <w:t>the</w:t>
            </w:r>
            <w:r>
              <w:rPr>
                <w:rFonts w:ascii="Times New Roman" w:eastAsia="Times New Roman" w:hAnsi="Times New Roman" w:cs="Times New Roman"/>
                <w:color w:val="000000"/>
                <w:sz w:val="24"/>
                <w:szCs w:val="24"/>
              </w:rPr>
              <w:tab/>
              <w:t>impact</w:t>
            </w:r>
            <w:r>
              <w:rPr>
                <w:rFonts w:ascii="Times New Roman" w:eastAsia="Times New Roman" w:hAnsi="Times New Roman" w:cs="Times New Roman"/>
                <w:color w:val="000000"/>
                <w:sz w:val="24"/>
                <w:szCs w:val="24"/>
              </w:rPr>
              <w:tab/>
              <w:t>of</w:t>
            </w:r>
            <w:r>
              <w:rPr>
                <w:rFonts w:ascii="Times New Roman" w:eastAsia="Times New Roman" w:hAnsi="Times New Roman" w:cs="Times New Roman"/>
                <w:color w:val="000000"/>
                <w:sz w:val="24"/>
                <w:szCs w:val="24"/>
              </w:rPr>
              <w:tab/>
              <w:t>solutions</w:t>
            </w:r>
            <w:r>
              <w:rPr>
                <w:rFonts w:ascii="Times New Roman" w:eastAsia="Times New Roman" w:hAnsi="Times New Roman" w:cs="Times New Roman"/>
                <w:color w:val="000000"/>
                <w:sz w:val="24"/>
                <w:szCs w:val="24"/>
              </w:rPr>
              <w:tab/>
              <w:t>in</w:t>
            </w:r>
            <w:r>
              <w:rPr>
                <w:rFonts w:ascii="Times New Roman" w:eastAsia="Times New Roman" w:hAnsi="Times New Roman" w:cs="Times New Roman"/>
                <w:color w:val="000000"/>
                <w:sz w:val="24"/>
                <w:szCs w:val="24"/>
              </w:rPr>
              <w:tab/>
              <w:t>societal</w:t>
            </w:r>
            <w:r>
              <w:rPr>
                <w:rFonts w:ascii="Times New Roman" w:eastAsia="Times New Roman" w:hAnsi="Times New Roman" w:cs="Times New Roman"/>
                <w:color w:val="000000"/>
                <w:sz w:val="24"/>
                <w:szCs w:val="24"/>
              </w:rPr>
              <w:tab/>
              <w:t>and environmental context for sustainable development.</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PO2, PO3, PO4,</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PO7, PO12</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 POS2</w:t>
            </w:r>
          </w:p>
        </w:tc>
      </w:tr>
      <w:tr w:rsidR="0084391F">
        <w:trPr>
          <w:cantSplit/>
          <w:trHeight w:val="383"/>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CO6</w:t>
            </w:r>
          </w:p>
        </w:tc>
        <w:tc>
          <w:tcPr>
            <w:tcW w:w="6705" w:type="dxa"/>
            <w:vAlign w:val="center"/>
          </w:tcPr>
          <w:p w:rsidR="0084391F" w:rsidRDefault="00FF1FDF">
            <w:pPr>
              <w:widowControl w:val="0"/>
              <w:spacing w:line="360" w:lineRule="auto"/>
              <w:ind w:left="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standard norms of engineering practices</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 PO2, PO4,</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PO12</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w:t>
            </w:r>
          </w:p>
        </w:tc>
      </w:tr>
      <w:tr w:rsidR="0084391F">
        <w:trPr>
          <w:cantSplit/>
          <w:trHeight w:val="383"/>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CO7</w:t>
            </w:r>
          </w:p>
        </w:tc>
        <w:tc>
          <w:tcPr>
            <w:tcW w:w="6705" w:type="dxa"/>
            <w:vAlign w:val="center"/>
          </w:tcPr>
          <w:p w:rsidR="0084391F" w:rsidRDefault="00FF1FDF">
            <w:pPr>
              <w:widowControl w:val="0"/>
              <w:spacing w:line="360" w:lineRule="auto"/>
              <w:ind w:left="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 in written and oral communication.</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 PO4, PO8,</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PO9, PO10, PO12</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w:t>
            </w:r>
          </w:p>
        </w:tc>
      </w:tr>
      <w:tr w:rsidR="0084391F">
        <w:trPr>
          <w:cantSplit/>
          <w:trHeight w:val="657"/>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CO8</w:t>
            </w:r>
          </w:p>
        </w:tc>
        <w:tc>
          <w:tcPr>
            <w:tcW w:w="6705" w:type="dxa"/>
            <w:vAlign w:val="center"/>
          </w:tcPr>
          <w:p w:rsidR="0084391F" w:rsidRDefault="00FF1FDF">
            <w:pPr>
              <w:widowControl w:val="0"/>
              <w:spacing w:line="360" w:lineRule="auto"/>
              <w:ind w:left="55" w:right="6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 capabilities of self-learning in a group, which leads to lifelong learning.</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 PO2, PO4,</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PO12</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w:t>
            </w:r>
          </w:p>
        </w:tc>
      </w:tr>
      <w:tr w:rsidR="0084391F">
        <w:trPr>
          <w:cantSplit/>
          <w:trHeight w:val="657"/>
          <w:tblHeader/>
          <w:jc w:val="center"/>
        </w:trPr>
        <w:tc>
          <w:tcPr>
            <w:tcW w:w="735" w:type="dxa"/>
            <w:vAlign w:val="center"/>
          </w:tcPr>
          <w:p w:rsidR="0084391F" w:rsidRDefault="00FF1FDF">
            <w:pPr>
              <w:widowControl w:val="0"/>
              <w:spacing w:line="360" w:lineRule="auto"/>
              <w:ind w:right="4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CO9</w:t>
            </w:r>
          </w:p>
        </w:tc>
        <w:tc>
          <w:tcPr>
            <w:tcW w:w="6705" w:type="dxa"/>
            <w:vAlign w:val="center"/>
          </w:tcPr>
          <w:p w:rsidR="0084391F" w:rsidRDefault="00FF1FDF">
            <w:pPr>
              <w:widowControl w:val="0"/>
              <w:tabs>
                <w:tab w:val="left" w:pos="1514"/>
                <w:tab w:val="left" w:pos="2412"/>
                <w:tab w:val="left" w:pos="3872"/>
                <w:tab w:val="left" w:pos="5048"/>
              </w:tabs>
              <w:spacing w:line="360" w:lineRule="auto"/>
              <w:ind w:left="55" w:right="7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w:t>
            </w:r>
            <w:r>
              <w:rPr>
                <w:rFonts w:ascii="Times New Roman" w:eastAsia="Times New Roman" w:hAnsi="Times New Roman" w:cs="Times New Roman"/>
                <w:color w:val="000000"/>
                <w:sz w:val="24"/>
                <w:szCs w:val="24"/>
              </w:rPr>
              <w:tab/>
              <w:t>project</w:t>
            </w:r>
            <w:r>
              <w:rPr>
                <w:rFonts w:ascii="Times New Roman" w:eastAsia="Times New Roman" w:hAnsi="Times New Roman" w:cs="Times New Roman"/>
                <w:color w:val="000000"/>
                <w:sz w:val="24"/>
                <w:szCs w:val="24"/>
              </w:rPr>
              <w:tab/>
              <w:t>management</w:t>
            </w:r>
            <w:r>
              <w:rPr>
                <w:rFonts w:ascii="Times New Roman" w:eastAsia="Times New Roman" w:hAnsi="Times New Roman" w:cs="Times New Roman"/>
                <w:color w:val="000000"/>
                <w:sz w:val="24"/>
                <w:szCs w:val="24"/>
              </w:rPr>
              <w:tab/>
              <w:t>principles</w:t>
            </w:r>
            <w:r>
              <w:rPr>
                <w:rFonts w:ascii="Times New Roman" w:eastAsia="Times New Roman" w:hAnsi="Times New Roman" w:cs="Times New Roman"/>
                <w:color w:val="000000"/>
                <w:sz w:val="24"/>
                <w:szCs w:val="24"/>
              </w:rPr>
              <w:tab/>
              <w:t>during project work.</w:t>
            </w:r>
          </w:p>
        </w:tc>
        <w:tc>
          <w:tcPr>
            <w:tcW w:w="1590"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 PO2, PO4,</w:t>
            </w:r>
          </w:p>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PO11, PO12</w:t>
            </w:r>
          </w:p>
        </w:tc>
        <w:tc>
          <w:tcPr>
            <w:tcW w:w="1125" w:type="dxa"/>
            <w:vAlign w:val="center"/>
          </w:tcPr>
          <w:p w:rsidR="0084391F" w:rsidRDefault="00FF1FDF">
            <w:pPr>
              <w:widowControl w:val="0"/>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PSO1, POS2</w:t>
            </w:r>
          </w:p>
        </w:tc>
      </w:tr>
    </w:tbl>
    <w:p w:rsidR="0084391F" w:rsidRDefault="0084391F">
      <w:pPr>
        <w:widowControl w:val="0"/>
        <w:spacing w:line="240" w:lineRule="auto"/>
        <w:rPr>
          <w:rFonts w:ascii="Times New Roman" w:eastAsia="Times New Roman" w:hAnsi="Times New Roman" w:cs="Times New Roman"/>
          <w:b/>
          <w:color w:val="000000"/>
          <w:sz w:val="36"/>
          <w:szCs w:val="36"/>
        </w:rPr>
      </w:pPr>
    </w:p>
    <w:p w:rsidR="0084391F" w:rsidRDefault="00FF1FDF">
      <w:pPr>
        <w:widowControl w:val="0"/>
        <w:spacing w:before="270" w:line="240" w:lineRule="auto"/>
        <w:ind w:right="39"/>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528BD2"/>
          <w:sz w:val="32"/>
          <w:szCs w:val="32"/>
        </w:rPr>
        <w:t>CO-PO-PSO MAPPING</w:t>
      </w:r>
    </w:p>
    <w:p w:rsidR="0084391F" w:rsidRDefault="0084391F">
      <w:pPr>
        <w:widowControl w:val="0"/>
        <w:spacing w:line="240" w:lineRule="auto"/>
        <w:rPr>
          <w:rFonts w:ascii="Times New Roman" w:eastAsia="Times New Roman" w:hAnsi="Times New Roman" w:cs="Times New Roman"/>
          <w:b/>
          <w:color w:val="000000"/>
          <w:sz w:val="20"/>
          <w:szCs w:val="20"/>
        </w:rPr>
      </w:pPr>
    </w:p>
    <w:p w:rsidR="0084391F" w:rsidRDefault="0084391F">
      <w:pPr>
        <w:widowControl w:val="0"/>
        <w:spacing w:before="4" w:after="1" w:line="240" w:lineRule="auto"/>
        <w:rPr>
          <w:rFonts w:ascii="Times New Roman" w:eastAsia="Times New Roman" w:hAnsi="Times New Roman" w:cs="Times New Roman"/>
          <w:b/>
          <w:color w:val="000000"/>
          <w:sz w:val="12"/>
          <w:szCs w:val="12"/>
        </w:rPr>
      </w:pPr>
    </w:p>
    <w:tbl>
      <w:tblPr>
        <w:tblStyle w:val="Style15"/>
        <w:tblW w:w="9141"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24"/>
        <w:gridCol w:w="562"/>
        <w:gridCol w:w="552"/>
        <w:gridCol w:w="552"/>
        <w:gridCol w:w="576"/>
        <w:gridCol w:w="601"/>
        <w:gridCol w:w="552"/>
        <w:gridCol w:w="572"/>
        <w:gridCol w:w="572"/>
        <w:gridCol w:w="572"/>
        <w:gridCol w:w="673"/>
        <w:gridCol w:w="634"/>
        <w:gridCol w:w="673"/>
        <w:gridCol w:w="735"/>
        <w:gridCol w:w="691"/>
      </w:tblGrid>
      <w:tr w:rsidR="0084391F">
        <w:trPr>
          <w:cantSplit/>
          <w:trHeight w:val="441"/>
          <w:tblHeader/>
        </w:trPr>
        <w:tc>
          <w:tcPr>
            <w:tcW w:w="624" w:type="dxa"/>
            <w:tcBorders>
              <w:right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62" w:type="dxa"/>
            <w:tcBorders>
              <w:left w:val="single" w:sz="6" w:space="0" w:color="000000"/>
            </w:tcBorders>
          </w:tcPr>
          <w:p w:rsidR="0084391F" w:rsidRDefault="00FF1FDF">
            <w:pPr>
              <w:widowControl w:val="0"/>
              <w:spacing w:before="110" w:line="240" w:lineRule="auto"/>
              <w:ind w:left="11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PO1</w:t>
            </w:r>
          </w:p>
        </w:tc>
        <w:tc>
          <w:tcPr>
            <w:tcW w:w="552" w:type="dxa"/>
          </w:tcPr>
          <w:p w:rsidR="0084391F" w:rsidRDefault="00FF1FDF">
            <w:pPr>
              <w:widowControl w:val="0"/>
              <w:spacing w:before="110" w:line="240" w:lineRule="auto"/>
              <w:ind w:left="11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PO2</w:t>
            </w:r>
          </w:p>
        </w:tc>
        <w:tc>
          <w:tcPr>
            <w:tcW w:w="552" w:type="dxa"/>
          </w:tcPr>
          <w:p w:rsidR="0084391F" w:rsidRDefault="00FF1FDF">
            <w:pPr>
              <w:widowControl w:val="0"/>
              <w:spacing w:before="110" w:line="240" w:lineRule="auto"/>
              <w:ind w:left="11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PO3</w:t>
            </w:r>
          </w:p>
        </w:tc>
        <w:tc>
          <w:tcPr>
            <w:tcW w:w="576" w:type="dxa"/>
          </w:tcPr>
          <w:p w:rsidR="0084391F" w:rsidRDefault="00FF1FDF">
            <w:pPr>
              <w:widowControl w:val="0"/>
              <w:spacing w:before="110" w:line="240" w:lineRule="auto"/>
              <w:ind w:left="1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PO4</w:t>
            </w:r>
          </w:p>
        </w:tc>
        <w:tc>
          <w:tcPr>
            <w:tcW w:w="601" w:type="dxa"/>
          </w:tcPr>
          <w:p w:rsidR="0084391F" w:rsidRDefault="00FF1FDF">
            <w:pPr>
              <w:widowControl w:val="0"/>
              <w:spacing w:before="110" w:line="240" w:lineRule="auto"/>
              <w:ind w:left="11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PO5</w:t>
            </w:r>
          </w:p>
        </w:tc>
        <w:tc>
          <w:tcPr>
            <w:tcW w:w="552" w:type="dxa"/>
          </w:tcPr>
          <w:p w:rsidR="0084391F" w:rsidRDefault="00FF1FDF">
            <w:pPr>
              <w:widowControl w:val="0"/>
              <w:spacing w:before="110" w:line="240" w:lineRule="auto"/>
              <w:ind w:left="115"/>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PO6</w:t>
            </w:r>
          </w:p>
        </w:tc>
        <w:tc>
          <w:tcPr>
            <w:tcW w:w="572" w:type="dxa"/>
          </w:tcPr>
          <w:p w:rsidR="0084391F" w:rsidRDefault="00FF1FDF">
            <w:pPr>
              <w:widowControl w:val="0"/>
              <w:spacing w:before="110" w:line="240" w:lineRule="auto"/>
              <w:ind w:left="11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PO7</w:t>
            </w:r>
          </w:p>
        </w:tc>
        <w:tc>
          <w:tcPr>
            <w:tcW w:w="572" w:type="dxa"/>
          </w:tcPr>
          <w:p w:rsidR="0084391F" w:rsidRDefault="00FF1FDF">
            <w:pPr>
              <w:widowControl w:val="0"/>
              <w:spacing w:before="110" w:line="240" w:lineRule="auto"/>
              <w:ind w:left="11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PO8</w:t>
            </w:r>
          </w:p>
        </w:tc>
        <w:tc>
          <w:tcPr>
            <w:tcW w:w="572" w:type="dxa"/>
          </w:tcPr>
          <w:p w:rsidR="0084391F" w:rsidRDefault="00FF1FDF">
            <w:pPr>
              <w:widowControl w:val="0"/>
              <w:spacing w:before="110" w:line="240" w:lineRule="auto"/>
              <w:ind w:left="11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PO9</w:t>
            </w:r>
          </w:p>
        </w:tc>
        <w:tc>
          <w:tcPr>
            <w:tcW w:w="673" w:type="dxa"/>
          </w:tcPr>
          <w:p w:rsidR="0084391F" w:rsidRDefault="00FF1FDF">
            <w:pPr>
              <w:widowControl w:val="0"/>
              <w:spacing w:before="110" w:line="240" w:lineRule="auto"/>
              <w:ind w:left="113"/>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PO10</w:t>
            </w:r>
          </w:p>
        </w:tc>
        <w:tc>
          <w:tcPr>
            <w:tcW w:w="634" w:type="dxa"/>
          </w:tcPr>
          <w:p w:rsidR="0084391F" w:rsidRDefault="00FF1FDF">
            <w:pPr>
              <w:widowControl w:val="0"/>
              <w:spacing w:before="110" w:line="240" w:lineRule="auto"/>
              <w:ind w:left="11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PO11</w:t>
            </w:r>
          </w:p>
        </w:tc>
        <w:tc>
          <w:tcPr>
            <w:tcW w:w="673" w:type="dxa"/>
          </w:tcPr>
          <w:p w:rsidR="0084391F" w:rsidRDefault="00FF1FDF">
            <w:pPr>
              <w:widowControl w:val="0"/>
              <w:spacing w:before="110" w:line="240" w:lineRule="auto"/>
              <w:ind w:left="11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PO12</w:t>
            </w:r>
          </w:p>
        </w:tc>
        <w:tc>
          <w:tcPr>
            <w:tcW w:w="735" w:type="dxa"/>
          </w:tcPr>
          <w:p w:rsidR="0084391F" w:rsidRDefault="00FF1FDF">
            <w:pPr>
              <w:widowControl w:val="0"/>
              <w:spacing w:before="101" w:line="240" w:lineRule="auto"/>
              <w:ind w:left="1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PSO1</w:t>
            </w:r>
          </w:p>
        </w:tc>
        <w:tc>
          <w:tcPr>
            <w:tcW w:w="691" w:type="dxa"/>
          </w:tcPr>
          <w:p w:rsidR="0084391F" w:rsidRDefault="00FF1FDF">
            <w:pPr>
              <w:widowControl w:val="0"/>
              <w:spacing w:before="101" w:line="240" w:lineRule="auto"/>
              <w:ind w:left="1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PSO2</w:t>
            </w:r>
          </w:p>
        </w:tc>
      </w:tr>
      <w:tr w:rsidR="0084391F">
        <w:trPr>
          <w:cantSplit/>
          <w:trHeight w:val="445"/>
          <w:tblHeader/>
        </w:trPr>
        <w:tc>
          <w:tcPr>
            <w:tcW w:w="624" w:type="dxa"/>
            <w:tcBorders>
              <w:right w:val="single" w:sz="6" w:space="0" w:color="000000"/>
            </w:tcBorders>
          </w:tcPr>
          <w:p w:rsidR="0084391F" w:rsidRDefault="00FF1FDF">
            <w:pPr>
              <w:widowControl w:val="0"/>
              <w:spacing w:before="101" w:line="240" w:lineRule="auto"/>
              <w:ind w:right="115"/>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CO1</w:t>
            </w:r>
          </w:p>
        </w:tc>
        <w:tc>
          <w:tcPr>
            <w:tcW w:w="562" w:type="dxa"/>
            <w:tcBorders>
              <w:left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Pr>
          <w:p w:rsidR="0084391F" w:rsidRDefault="00FF1FDF">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tc>
        <w:tc>
          <w:tcPr>
            <w:tcW w:w="552" w:type="dxa"/>
          </w:tcPr>
          <w:p w:rsidR="0084391F" w:rsidRDefault="0084391F">
            <w:pPr>
              <w:widowControl w:val="0"/>
              <w:spacing w:line="240" w:lineRule="auto"/>
              <w:rPr>
                <w:rFonts w:ascii="Times New Roman" w:eastAsia="Times New Roman" w:hAnsi="Times New Roman" w:cs="Times New Roman"/>
                <w:color w:val="000000"/>
              </w:rPr>
            </w:pPr>
          </w:p>
        </w:tc>
        <w:tc>
          <w:tcPr>
            <w:tcW w:w="576"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601" w:type="dxa"/>
          </w:tcPr>
          <w:p w:rsidR="0084391F" w:rsidRDefault="0084391F">
            <w:pPr>
              <w:widowControl w:val="0"/>
              <w:spacing w:line="240" w:lineRule="auto"/>
              <w:rPr>
                <w:rFonts w:ascii="Times New Roman" w:eastAsia="Times New Roman" w:hAnsi="Times New Roman" w:cs="Times New Roman"/>
                <w:color w:val="000000"/>
              </w:rPr>
            </w:pPr>
          </w:p>
        </w:tc>
        <w:tc>
          <w:tcPr>
            <w:tcW w:w="55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673" w:type="dxa"/>
          </w:tcPr>
          <w:p w:rsidR="0084391F" w:rsidRDefault="0084391F">
            <w:pPr>
              <w:widowControl w:val="0"/>
              <w:spacing w:line="240" w:lineRule="auto"/>
              <w:rPr>
                <w:rFonts w:ascii="Times New Roman" w:eastAsia="Times New Roman" w:hAnsi="Times New Roman" w:cs="Times New Roman"/>
                <w:color w:val="000000"/>
              </w:rPr>
            </w:pPr>
          </w:p>
        </w:tc>
        <w:tc>
          <w:tcPr>
            <w:tcW w:w="634" w:type="dxa"/>
          </w:tcPr>
          <w:p w:rsidR="0084391F" w:rsidRDefault="0084391F">
            <w:pPr>
              <w:widowControl w:val="0"/>
              <w:spacing w:line="240" w:lineRule="auto"/>
              <w:rPr>
                <w:rFonts w:ascii="Times New Roman" w:eastAsia="Times New Roman" w:hAnsi="Times New Roman" w:cs="Times New Roman"/>
                <w:color w:val="000000"/>
              </w:rPr>
            </w:pPr>
          </w:p>
        </w:tc>
        <w:tc>
          <w:tcPr>
            <w:tcW w:w="673" w:type="dxa"/>
          </w:tcPr>
          <w:p w:rsidR="0084391F" w:rsidRDefault="0084391F">
            <w:pPr>
              <w:widowControl w:val="0"/>
              <w:spacing w:line="240" w:lineRule="auto"/>
              <w:rPr>
                <w:rFonts w:ascii="Times New Roman" w:eastAsia="Times New Roman" w:hAnsi="Times New Roman" w:cs="Times New Roman"/>
                <w:color w:val="000000"/>
              </w:rPr>
            </w:pPr>
          </w:p>
        </w:tc>
        <w:tc>
          <w:tcPr>
            <w:tcW w:w="735" w:type="dxa"/>
          </w:tcPr>
          <w:p w:rsidR="0084391F" w:rsidRDefault="0084391F">
            <w:pPr>
              <w:widowControl w:val="0"/>
              <w:spacing w:line="240" w:lineRule="auto"/>
              <w:rPr>
                <w:rFonts w:ascii="Times New Roman" w:eastAsia="Times New Roman" w:hAnsi="Times New Roman" w:cs="Times New Roman"/>
                <w:color w:val="000000"/>
              </w:rPr>
            </w:pPr>
          </w:p>
        </w:tc>
        <w:tc>
          <w:tcPr>
            <w:tcW w:w="691" w:type="dxa"/>
          </w:tcPr>
          <w:p w:rsidR="0084391F" w:rsidRDefault="0084391F">
            <w:pPr>
              <w:widowControl w:val="0"/>
              <w:spacing w:line="240" w:lineRule="auto"/>
              <w:rPr>
                <w:rFonts w:ascii="Times New Roman" w:eastAsia="Times New Roman" w:hAnsi="Times New Roman" w:cs="Times New Roman"/>
                <w:color w:val="000000"/>
              </w:rPr>
            </w:pPr>
          </w:p>
        </w:tc>
      </w:tr>
      <w:tr w:rsidR="0084391F">
        <w:trPr>
          <w:cantSplit/>
          <w:trHeight w:val="441"/>
          <w:tblHeader/>
        </w:trPr>
        <w:tc>
          <w:tcPr>
            <w:tcW w:w="624" w:type="dxa"/>
            <w:tcBorders>
              <w:right w:val="single" w:sz="6" w:space="0" w:color="000000"/>
            </w:tcBorders>
          </w:tcPr>
          <w:p w:rsidR="0084391F" w:rsidRDefault="00FF1FDF">
            <w:pPr>
              <w:widowControl w:val="0"/>
              <w:spacing w:before="101" w:line="240" w:lineRule="auto"/>
              <w:ind w:right="115"/>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CO2</w:t>
            </w:r>
          </w:p>
        </w:tc>
        <w:tc>
          <w:tcPr>
            <w:tcW w:w="562" w:type="dxa"/>
            <w:tcBorders>
              <w:left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Pr>
          <w:p w:rsidR="0084391F" w:rsidRDefault="0084391F">
            <w:pPr>
              <w:widowControl w:val="0"/>
              <w:spacing w:line="240" w:lineRule="auto"/>
              <w:rPr>
                <w:rFonts w:ascii="Times New Roman" w:eastAsia="Times New Roman" w:hAnsi="Times New Roman" w:cs="Times New Roman"/>
                <w:color w:val="000000"/>
              </w:rPr>
            </w:pPr>
          </w:p>
        </w:tc>
        <w:tc>
          <w:tcPr>
            <w:tcW w:w="576"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601" w:type="dxa"/>
          </w:tcPr>
          <w:p w:rsidR="0084391F" w:rsidRDefault="0084391F">
            <w:pPr>
              <w:widowControl w:val="0"/>
              <w:spacing w:line="240" w:lineRule="auto"/>
              <w:rPr>
                <w:rFonts w:ascii="Times New Roman" w:eastAsia="Times New Roman" w:hAnsi="Times New Roman" w:cs="Times New Roman"/>
                <w:color w:val="000000"/>
              </w:rPr>
            </w:pPr>
          </w:p>
        </w:tc>
        <w:tc>
          <w:tcPr>
            <w:tcW w:w="552"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673" w:type="dxa"/>
          </w:tcPr>
          <w:p w:rsidR="0084391F" w:rsidRDefault="0084391F">
            <w:pPr>
              <w:widowControl w:val="0"/>
              <w:spacing w:line="240" w:lineRule="auto"/>
              <w:rPr>
                <w:rFonts w:ascii="Times New Roman" w:eastAsia="Times New Roman" w:hAnsi="Times New Roman" w:cs="Times New Roman"/>
                <w:color w:val="000000"/>
              </w:rPr>
            </w:pPr>
          </w:p>
        </w:tc>
        <w:tc>
          <w:tcPr>
            <w:tcW w:w="634" w:type="dxa"/>
          </w:tcPr>
          <w:p w:rsidR="0084391F" w:rsidRDefault="0084391F">
            <w:pPr>
              <w:widowControl w:val="0"/>
              <w:spacing w:line="240" w:lineRule="auto"/>
              <w:rPr>
                <w:rFonts w:ascii="Times New Roman" w:eastAsia="Times New Roman" w:hAnsi="Times New Roman" w:cs="Times New Roman"/>
                <w:color w:val="000000"/>
              </w:rPr>
            </w:pPr>
          </w:p>
        </w:tc>
        <w:tc>
          <w:tcPr>
            <w:tcW w:w="673" w:type="dxa"/>
          </w:tcPr>
          <w:p w:rsidR="0084391F" w:rsidRDefault="0084391F">
            <w:pPr>
              <w:widowControl w:val="0"/>
              <w:spacing w:line="240" w:lineRule="auto"/>
              <w:rPr>
                <w:rFonts w:ascii="Times New Roman" w:eastAsia="Times New Roman" w:hAnsi="Times New Roman" w:cs="Times New Roman"/>
                <w:color w:val="000000"/>
              </w:rPr>
            </w:pPr>
          </w:p>
        </w:tc>
        <w:tc>
          <w:tcPr>
            <w:tcW w:w="735" w:type="dxa"/>
          </w:tcPr>
          <w:p w:rsidR="0084391F" w:rsidRDefault="0084391F">
            <w:pPr>
              <w:widowControl w:val="0"/>
              <w:spacing w:line="240" w:lineRule="auto"/>
              <w:rPr>
                <w:rFonts w:ascii="Times New Roman" w:eastAsia="Times New Roman" w:hAnsi="Times New Roman" w:cs="Times New Roman"/>
                <w:color w:val="000000"/>
              </w:rPr>
            </w:pPr>
          </w:p>
        </w:tc>
        <w:tc>
          <w:tcPr>
            <w:tcW w:w="691" w:type="dxa"/>
          </w:tcPr>
          <w:p w:rsidR="0084391F" w:rsidRDefault="0084391F">
            <w:pPr>
              <w:widowControl w:val="0"/>
              <w:spacing w:line="240" w:lineRule="auto"/>
              <w:rPr>
                <w:rFonts w:ascii="Times New Roman" w:eastAsia="Times New Roman" w:hAnsi="Times New Roman" w:cs="Times New Roman"/>
                <w:color w:val="000000"/>
              </w:rPr>
            </w:pPr>
          </w:p>
        </w:tc>
      </w:tr>
      <w:tr w:rsidR="0084391F">
        <w:trPr>
          <w:cantSplit/>
          <w:trHeight w:val="446"/>
          <w:tblHeader/>
        </w:trPr>
        <w:tc>
          <w:tcPr>
            <w:tcW w:w="624" w:type="dxa"/>
            <w:tcBorders>
              <w:right w:val="single" w:sz="6" w:space="0" w:color="000000"/>
            </w:tcBorders>
          </w:tcPr>
          <w:p w:rsidR="0084391F" w:rsidRDefault="00FF1FDF">
            <w:pPr>
              <w:widowControl w:val="0"/>
              <w:spacing w:before="101" w:line="240" w:lineRule="auto"/>
              <w:ind w:right="115"/>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CO3</w:t>
            </w:r>
          </w:p>
        </w:tc>
        <w:tc>
          <w:tcPr>
            <w:tcW w:w="562" w:type="dxa"/>
            <w:tcBorders>
              <w:left w:val="single" w:sz="6" w:space="0" w:color="000000"/>
            </w:tcBorders>
          </w:tcPr>
          <w:p w:rsidR="0084391F" w:rsidRDefault="0084391F" w:rsidP="00BA28D8">
            <w:pPr>
              <w:widowControl w:val="0"/>
              <w:spacing w:line="240" w:lineRule="auto"/>
              <w:rPr>
                <w:rFonts w:ascii="Times New Roman" w:eastAsia="Times New Roman" w:hAnsi="Times New Roman" w:cs="Times New Roman"/>
                <w:color w:val="000000"/>
              </w:rPr>
            </w:pPr>
          </w:p>
        </w:tc>
        <w:tc>
          <w:tcPr>
            <w:tcW w:w="552"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Pr>
          <w:p w:rsidR="0084391F" w:rsidRDefault="0084391F">
            <w:pPr>
              <w:widowControl w:val="0"/>
              <w:spacing w:line="240" w:lineRule="auto"/>
              <w:rPr>
                <w:rFonts w:ascii="Times New Roman" w:eastAsia="Times New Roman" w:hAnsi="Times New Roman" w:cs="Times New Roman"/>
                <w:color w:val="000000"/>
              </w:rPr>
            </w:pPr>
          </w:p>
        </w:tc>
        <w:tc>
          <w:tcPr>
            <w:tcW w:w="576"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601" w:type="dxa"/>
          </w:tcPr>
          <w:p w:rsidR="0084391F" w:rsidRDefault="0084391F">
            <w:pPr>
              <w:widowControl w:val="0"/>
              <w:spacing w:line="240" w:lineRule="auto"/>
              <w:rPr>
                <w:rFonts w:ascii="Times New Roman" w:eastAsia="Times New Roman" w:hAnsi="Times New Roman" w:cs="Times New Roman"/>
                <w:color w:val="000000"/>
              </w:rPr>
            </w:pPr>
          </w:p>
        </w:tc>
        <w:tc>
          <w:tcPr>
            <w:tcW w:w="55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673" w:type="dxa"/>
          </w:tcPr>
          <w:p w:rsidR="0084391F" w:rsidRDefault="0084391F">
            <w:pPr>
              <w:widowControl w:val="0"/>
              <w:spacing w:line="240" w:lineRule="auto"/>
              <w:rPr>
                <w:rFonts w:ascii="Times New Roman" w:eastAsia="Times New Roman" w:hAnsi="Times New Roman" w:cs="Times New Roman"/>
                <w:color w:val="000000"/>
              </w:rPr>
            </w:pPr>
          </w:p>
        </w:tc>
        <w:tc>
          <w:tcPr>
            <w:tcW w:w="634"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673" w:type="dxa"/>
          </w:tcPr>
          <w:p w:rsidR="0084391F" w:rsidRDefault="0084391F">
            <w:pPr>
              <w:widowControl w:val="0"/>
              <w:spacing w:line="240" w:lineRule="auto"/>
              <w:rPr>
                <w:rFonts w:ascii="Times New Roman" w:eastAsia="Times New Roman" w:hAnsi="Times New Roman" w:cs="Times New Roman"/>
                <w:color w:val="000000"/>
              </w:rPr>
            </w:pPr>
          </w:p>
        </w:tc>
        <w:tc>
          <w:tcPr>
            <w:tcW w:w="735" w:type="dxa"/>
          </w:tcPr>
          <w:p w:rsidR="0084391F" w:rsidRDefault="0084391F">
            <w:pPr>
              <w:widowControl w:val="0"/>
              <w:spacing w:line="240" w:lineRule="auto"/>
              <w:rPr>
                <w:rFonts w:ascii="Times New Roman" w:eastAsia="Times New Roman" w:hAnsi="Times New Roman" w:cs="Times New Roman"/>
                <w:color w:val="000000"/>
              </w:rPr>
            </w:pPr>
          </w:p>
        </w:tc>
        <w:tc>
          <w:tcPr>
            <w:tcW w:w="691" w:type="dxa"/>
          </w:tcPr>
          <w:p w:rsidR="0084391F" w:rsidRDefault="0084391F">
            <w:pPr>
              <w:widowControl w:val="0"/>
              <w:spacing w:line="240" w:lineRule="auto"/>
              <w:rPr>
                <w:rFonts w:ascii="Times New Roman" w:eastAsia="Times New Roman" w:hAnsi="Times New Roman" w:cs="Times New Roman"/>
                <w:color w:val="000000"/>
              </w:rPr>
            </w:pPr>
          </w:p>
        </w:tc>
      </w:tr>
      <w:tr w:rsidR="0084391F">
        <w:trPr>
          <w:cantSplit/>
          <w:trHeight w:val="441"/>
          <w:tblHeader/>
        </w:trPr>
        <w:tc>
          <w:tcPr>
            <w:tcW w:w="624" w:type="dxa"/>
            <w:tcBorders>
              <w:right w:val="single" w:sz="6" w:space="0" w:color="000000"/>
            </w:tcBorders>
          </w:tcPr>
          <w:p w:rsidR="0084391F" w:rsidRDefault="00FF1FDF">
            <w:pPr>
              <w:widowControl w:val="0"/>
              <w:spacing w:before="101" w:line="240" w:lineRule="auto"/>
              <w:ind w:right="115"/>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CO4</w:t>
            </w:r>
          </w:p>
        </w:tc>
        <w:tc>
          <w:tcPr>
            <w:tcW w:w="562" w:type="dxa"/>
            <w:tcBorders>
              <w:left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Pr>
          <w:p w:rsidR="0084391F" w:rsidRDefault="0084391F">
            <w:pPr>
              <w:widowControl w:val="0"/>
              <w:spacing w:line="240" w:lineRule="auto"/>
              <w:rPr>
                <w:rFonts w:ascii="Times New Roman" w:eastAsia="Times New Roman" w:hAnsi="Times New Roman" w:cs="Times New Roman"/>
                <w:color w:val="000000"/>
              </w:rPr>
            </w:pPr>
          </w:p>
        </w:tc>
        <w:tc>
          <w:tcPr>
            <w:tcW w:w="576"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601"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572" w:type="dxa"/>
          </w:tcPr>
          <w:p w:rsidR="0084391F" w:rsidRDefault="0084391F">
            <w:pPr>
              <w:widowControl w:val="0"/>
              <w:spacing w:line="240" w:lineRule="auto"/>
              <w:rPr>
                <w:rFonts w:ascii="Times New Roman" w:eastAsia="Times New Roman" w:hAnsi="Times New Roman" w:cs="Times New Roman"/>
                <w:color w:val="000000"/>
              </w:rPr>
            </w:pPr>
          </w:p>
        </w:tc>
        <w:tc>
          <w:tcPr>
            <w:tcW w:w="673" w:type="dxa"/>
          </w:tcPr>
          <w:p w:rsidR="0084391F" w:rsidRDefault="0084391F">
            <w:pPr>
              <w:widowControl w:val="0"/>
              <w:spacing w:line="240" w:lineRule="auto"/>
              <w:rPr>
                <w:rFonts w:ascii="Times New Roman" w:eastAsia="Times New Roman" w:hAnsi="Times New Roman" w:cs="Times New Roman"/>
                <w:color w:val="000000"/>
              </w:rPr>
            </w:pPr>
          </w:p>
        </w:tc>
        <w:tc>
          <w:tcPr>
            <w:tcW w:w="634" w:type="dxa"/>
          </w:tcPr>
          <w:p w:rsidR="0084391F" w:rsidRDefault="0084391F">
            <w:pPr>
              <w:widowControl w:val="0"/>
              <w:spacing w:line="240" w:lineRule="auto"/>
              <w:rPr>
                <w:rFonts w:ascii="Times New Roman" w:eastAsia="Times New Roman" w:hAnsi="Times New Roman" w:cs="Times New Roman"/>
                <w:color w:val="000000"/>
              </w:rPr>
            </w:pPr>
          </w:p>
        </w:tc>
        <w:tc>
          <w:tcPr>
            <w:tcW w:w="673" w:type="dxa"/>
          </w:tcPr>
          <w:p w:rsidR="0084391F" w:rsidRDefault="0084391F">
            <w:pPr>
              <w:widowControl w:val="0"/>
              <w:spacing w:line="240" w:lineRule="auto"/>
              <w:jc w:val="center"/>
              <w:rPr>
                <w:rFonts w:ascii="Times New Roman" w:eastAsia="Times New Roman" w:hAnsi="Times New Roman" w:cs="Times New Roman"/>
                <w:color w:val="000000"/>
              </w:rPr>
            </w:pPr>
          </w:p>
        </w:tc>
        <w:tc>
          <w:tcPr>
            <w:tcW w:w="735" w:type="dxa"/>
          </w:tcPr>
          <w:p w:rsidR="0084391F" w:rsidRDefault="0084391F">
            <w:pPr>
              <w:widowControl w:val="0"/>
              <w:spacing w:line="240" w:lineRule="auto"/>
              <w:rPr>
                <w:rFonts w:ascii="Times New Roman" w:eastAsia="Times New Roman" w:hAnsi="Times New Roman" w:cs="Times New Roman"/>
                <w:color w:val="000000"/>
              </w:rPr>
            </w:pPr>
          </w:p>
        </w:tc>
        <w:tc>
          <w:tcPr>
            <w:tcW w:w="691" w:type="dxa"/>
          </w:tcPr>
          <w:p w:rsidR="0084391F" w:rsidRDefault="0084391F">
            <w:pPr>
              <w:widowControl w:val="0"/>
              <w:spacing w:line="240" w:lineRule="auto"/>
              <w:rPr>
                <w:rFonts w:ascii="Times New Roman" w:eastAsia="Times New Roman" w:hAnsi="Times New Roman" w:cs="Times New Roman"/>
                <w:color w:val="000000"/>
              </w:rPr>
            </w:pPr>
          </w:p>
        </w:tc>
      </w:tr>
      <w:tr w:rsidR="0084391F">
        <w:trPr>
          <w:cantSplit/>
          <w:trHeight w:val="443"/>
          <w:tblHeader/>
        </w:trPr>
        <w:tc>
          <w:tcPr>
            <w:tcW w:w="624" w:type="dxa"/>
            <w:tcBorders>
              <w:bottom w:val="single" w:sz="6" w:space="0" w:color="000000"/>
              <w:right w:val="single" w:sz="6" w:space="0" w:color="000000"/>
            </w:tcBorders>
          </w:tcPr>
          <w:p w:rsidR="0084391F" w:rsidRDefault="00FF1FDF">
            <w:pPr>
              <w:widowControl w:val="0"/>
              <w:spacing w:before="101" w:line="240" w:lineRule="auto"/>
              <w:ind w:right="115"/>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CO5</w:t>
            </w:r>
          </w:p>
        </w:tc>
        <w:tc>
          <w:tcPr>
            <w:tcW w:w="562" w:type="dxa"/>
            <w:tcBorders>
              <w:left w:val="single" w:sz="6" w:space="0" w:color="000000"/>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52" w:type="dxa"/>
            <w:tcBorders>
              <w:bottom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Borders>
              <w:bottom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76" w:type="dxa"/>
            <w:tcBorders>
              <w:bottom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601"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52"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72" w:type="dxa"/>
            <w:tcBorders>
              <w:bottom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72"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72"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73"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34"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73" w:type="dxa"/>
            <w:tcBorders>
              <w:bottom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735"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91" w:type="dxa"/>
            <w:tcBorders>
              <w:bottom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r>
      <w:tr w:rsidR="0084391F">
        <w:trPr>
          <w:cantSplit/>
          <w:trHeight w:val="438"/>
          <w:tblHeader/>
        </w:trPr>
        <w:tc>
          <w:tcPr>
            <w:tcW w:w="624" w:type="dxa"/>
            <w:tcBorders>
              <w:top w:val="single" w:sz="6" w:space="0" w:color="000000"/>
              <w:right w:val="single" w:sz="6" w:space="0" w:color="000000"/>
            </w:tcBorders>
          </w:tcPr>
          <w:p w:rsidR="0084391F" w:rsidRDefault="00FF1FDF">
            <w:pPr>
              <w:widowControl w:val="0"/>
              <w:spacing w:before="99" w:line="240" w:lineRule="auto"/>
              <w:ind w:right="115"/>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CO6</w:t>
            </w:r>
          </w:p>
        </w:tc>
        <w:tc>
          <w:tcPr>
            <w:tcW w:w="562" w:type="dxa"/>
            <w:tcBorders>
              <w:top w:val="single" w:sz="6" w:space="0" w:color="000000"/>
              <w:left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Borders>
              <w:top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552"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76" w:type="dxa"/>
            <w:tcBorders>
              <w:top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601"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52"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72"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72"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572"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73"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34"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73" w:type="dxa"/>
            <w:tcBorders>
              <w:top w:val="single" w:sz="6" w:space="0" w:color="000000"/>
            </w:tcBorders>
          </w:tcPr>
          <w:p w:rsidR="0084391F" w:rsidRDefault="0084391F">
            <w:pPr>
              <w:widowControl w:val="0"/>
              <w:spacing w:line="240" w:lineRule="auto"/>
              <w:jc w:val="center"/>
              <w:rPr>
                <w:rFonts w:ascii="Times New Roman" w:eastAsia="Times New Roman" w:hAnsi="Times New Roman" w:cs="Times New Roman"/>
                <w:color w:val="000000"/>
              </w:rPr>
            </w:pPr>
          </w:p>
        </w:tc>
        <w:tc>
          <w:tcPr>
            <w:tcW w:w="735"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c>
          <w:tcPr>
            <w:tcW w:w="691" w:type="dxa"/>
            <w:tcBorders>
              <w:top w:val="single" w:sz="6" w:space="0" w:color="000000"/>
            </w:tcBorders>
          </w:tcPr>
          <w:p w:rsidR="0084391F" w:rsidRDefault="0084391F">
            <w:pPr>
              <w:widowControl w:val="0"/>
              <w:spacing w:line="240" w:lineRule="auto"/>
              <w:rPr>
                <w:rFonts w:ascii="Times New Roman" w:eastAsia="Times New Roman" w:hAnsi="Times New Roman" w:cs="Times New Roman"/>
                <w:color w:val="000000"/>
              </w:rPr>
            </w:pPr>
          </w:p>
        </w:tc>
      </w:tr>
    </w:tbl>
    <w:p w:rsidR="0084391F" w:rsidRDefault="0084391F">
      <w:pPr>
        <w:widowControl w:val="0"/>
        <w:spacing w:line="240" w:lineRule="auto"/>
        <w:rPr>
          <w:rFonts w:ascii="Times New Roman" w:eastAsia="Times New Roman" w:hAnsi="Times New Roman" w:cs="Times New Roman"/>
          <w:color w:val="000000"/>
        </w:rPr>
        <w:sectPr w:rsidR="0084391F">
          <w:pgSz w:w="12240" w:h="15840"/>
          <w:pgMar w:top="1380" w:right="840" w:bottom="280" w:left="900" w:header="720" w:footer="720" w:gutter="0"/>
          <w:cols w:space="720"/>
        </w:sectPr>
      </w:pPr>
    </w:p>
    <w:p w:rsidR="0084391F" w:rsidRDefault="00FF1FDF">
      <w:pPr>
        <w:widowControl w:val="0"/>
        <w:spacing w:before="88" w:line="240" w:lineRule="auto"/>
        <w:ind w:right="49"/>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528BD2"/>
          <w:sz w:val="32"/>
          <w:szCs w:val="32"/>
        </w:rPr>
        <w:lastRenderedPageBreak/>
        <w:t>SCHEDULE FOR MINI PROJECT</w:t>
      </w:r>
    </w:p>
    <w:p w:rsidR="0084391F" w:rsidRDefault="0084391F">
      <w:pPr>
        <w:widowControl w:val="0"/>
        <w:spacing w:line="240" w:lineRule="auto"/>
        <w:rPr>
          <w:rFonts w:ascii="Times New Roman" w:eastAsia="Times New Roman" w:hAnsi="Times New Roman" w:cs="Times New Roman"/>
          <w:b/>
          <w:color w:val="000000"/>
          <w:sz w:val="20"/>
          <w:szCs w:val="20"/>
        </w:rPr>
      </w:pPr>
    </w:p>
    <w:p w:rsidR="0084391F" w:rsidRDefault="0084391F">
      <w:pPr>
        <w:widowControl w:val="0"/>
        <w:spacing w:before="5" w:line="240" w:lineRule="auto"/>
        <w:rPr>
          <w:rFonts w:ascii="Times New Roman" w:eastAsia="Times New Roman" w:hAnsi="Times New Roman" w:cs="Times New Roman"/>
          <w:b/>
          <w:color w:val="000000"/>
          <w:sz w:val="12"/>
          <w:szCs w:val="12"/>
        </w:rPr>
      </w:pPr>
    </w:p>
    <w:tbl>
      <w:tblPr>
        <w:tblStyle w:val="Style16"/>
        <w:tblW w:w="116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74"/>
        <w:gridCol w:w="925"/>
        <w:gridCol w:w="6002"/>
        <w:gridCol w:w="1448"/>
        <w:gridCol w:w="910"/>
      </w:tblGrid>
      <w:tr w:rsidR="0084391F">
        <w:trPr>
          <w:cantSplit/>
          <w:trHeight w:val="735"/>
          <w:tblHeader/>
          <w:jc w:val="center"/>
        </w:trPr>
        <w:tc>
          <w:tcPr>
            <w:tcW w:w="2374" w:type="dxa"/>
            <w:vAlign w:val="center"/>
          </w:tcPr>
          <w:p w:rsidR="0084391F" w:rsidRDefault="00FF1FDF">
            <w:pPr>
              <w:widowControl w:val="0"/>
              <w:spacing w:line="273" w:lineRule="auto"/>
              <w:ind w:left="90" w:right="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925" w:type="dxa"/>
            <w:vAlign w:val="center"/>
          </w:tcPr>
          <w:p w:rsidR="0084391F" w:rsidRDefault="00FF1FDF">
            <w:pPr>
              <w:widowControl w:val="0"/>
              <w:spacing w:line="273" w:lineRule="auto"/>
              <w:ind w:left="136" w:right="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Week</w:t>
            </w:r>
          </w:p>
        </w:tc>
        <w:tc>
          <w:tcPr>
            <w:tcW w:w="6002" w:type="dxa"/>
            <w:vAlign w:val="center"/>
          </w:tcPr>
          <w:p w:rsidR="0084391F" w:rsidRDefault="00FF1FDF">
            <w:pPr>
              <w:widowControl w:val="0"/>
              <w:spacing w:line="273" w:lineRule="auto"/>
              <w:ind w:right="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Contents</w:t>
            </w:r>
          </w:p>
        </w:tc>
        <w:tc>
          <w:tcPr>
            <w:tcW w:w="1448" w:type="dxa"/>
            <w:vAlign w:val="center"/>
          </w:tcPr>
          <w:p w:rsidR="0084391F" w:rsidRDefault="00FF1FDF">
            <w:pPr>
              <w:widowControl w:val="0"/>
              <w:spacing w:line="273" w:lineRule="auto"/>
              <w:ind w:left="180" w:right="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Remark</w:t>
            </w:r>
          </w:p>
        </w:tc>
        <w:tc>
          <w:tcPr>
            <w:tcW w:w="910" w:type="dxa"/>
            <w:vAlign w:val="center"/>
          </w:tcPr>
          <w:p w:rsidR="0084391F" w:rsidRDefault="00FF1FDF">
            <w:pPr>
              <w:widowControl w:val="0"/>
              <w:spacing w:line="273" w:lineRule="auto"/>
              <w:ind w:left="180" w:right="9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Guide Sign</w:t>
            </w:r>
          </w:p>
        </w:tc>
      </w:tr>
      <w:tr w:rsidR="0084391F">
        <w:trPr>
          <w:cantSplit/>
          <w:trHeight w:val="739"/>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vertAlign w:val="superscript"/>
              </w:rPr>
              <w:t>st</w:t>
            </w:r>
            <w:r>
              <w:rPr>
                <w:rFonts w:ascii="Times New Roman" w:eastAsia="Times New Roman" w:hAnsi="Times New Roman" w:cs="Times New Roman"/>
                <w:color w:val="000000"/>
                <w:sz w:val="26"/>
                <w:szCs w:val="26"/>
              </w:rPr>
              <w:t xml:space="preserve"> Aug’21-8thAug’21</w:t>
            </w:r>
          </w:p>
        </w:tc>
        <w:tc>
          <w:tcPr>
            <w:tcW w:w="925" w:type="dxa"/>
            <w:vAlign w:val="center"/>
          </w:tcPr>
          <w:p w:rsidR="0084391F" w:rsidRDefault="00FF1FDF">
            <w:pPr>
              <w:widowControl w:val="0"/>
              <w:spacing w:line="268"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Research about the topic selected</w:t>
            </w:r>
          </w:p>
        </w:tc>
        <w:tc>
          <w:tcPr>
            <w:tcW w:w="1448" w:type="dxa"/>
            <w:vAlign w:val="center"/>
          </w:tcPr>
          <w:p w:rsidR="0084391F" w:rsidRDefault="0084391F">
            <w:pPr>
              <w:widowControl w:val="0"/>
              <w:spacing w:line="240" w:lineRule="auto"/>
              <w:jc w:val="center"/>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735"/>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w:t>
            </w:r>
            <w:r>
              <w:rPr>
                <w:rFonts w:ascii="Times New Roman" w:eastAsia="Times New Roman" w:hAnsi="Times New Roman" w:cs="Times New Roman"/>
                <w:color w:val="000000"/>
                <w:sz w:val="26"/>
                <w:szCs w:val="26"/>
                <w:vertAlign w:val="superscript"/>
              </w:rPr>
              <w:t>th</w:t>
            </w:r>
            <w:r>
              <w:rPr>
                <w:rFonts w:ascii="Times New Roman" w:eastAsia="Times New Roman" w:hAnsi="Times New Roman" w:cs="Times New Roman"/>
                <w:color w:val="000000"/>
                <w:sz w:val="26"/>
                <w:szCs w:val="26"/>
              </w:rPr>
              <w:t xml:space="preserve"> Aug-15th Aug</w:t>
            </w:r>
          </w:p>
        </w:tc>
        <w:tc>
          <w:tcPr>
            <w:tcW w:w="925" w:type="dxa"/>
            <w:vAlign w:val="center"/>
          </w:tcPr>
          <w:p w:rsidR="0084391F" w:rsidRDefault="00FF1FDF">
            <w:pPr>
              <w:widowControl w:val="0"/>
              <w:spacing w:line="268"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Task division among the group members</w:t>
            </w:r>
          </w:p>
        </w:tc>
        <w:tc>
          <w:tcPr>
            <w:tcW w:w="1448" w:type="dxa"/>
            <w:vAlign w:val="center"/>
          </w:tcPr>
          <w:p w:rsidR="0084391F" w:rsidRDefault="0084391F">
            <w:pPr>
              <w:widowControl w:val="0"/>
              <w:spacing w:line="240" w:lineRule="auto"/>
              <w:jc w:val="center"/>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735"/>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22</w:t>
            </w:r>
            <w:r>
              <w:rPr>
                <w:rFonts w:ascii="Times New Roman" w:eastAsia="Times New Roman" w:hAnsi="Times New Roman" w:cs="Times New Roman"/>
                <w:color w:val="000000"/>
                <w:sz w:val="26"/>
                <w:szCs w:val="26"/>
                <w:vertAlign w:val="superscript"/>
              </w:rPr>
              <w:t>nd</w:t>
            </w:r>
            <w:r>
              <w:rPr>
                <w:rFonts w:ascii="Times New Roman" w:eastAsia="Times New Roman" w:hAnsi="Times New Roman" w:cs="Times New Roman"/>
                <w:color w:val="000000"/>
                <w:sz w:val="26"/>
                <w:szCs w:val="26"/>
              </w:rPr>
              <w:t xml:space="preserve"> Aug-29th Aug</w:t>
            </w:r>
          </w:p>
        </w:tc>
        <w:tc>
          <w:tcPr>
            <w:tcW w:w="925" w:type="dxa"/>
            <w:vAlign w:val="center"/>
          </w:tcPr>
          <w:p w:rsidR="0084391F" w:rsidRDefault="00FF1FDF">
            <w:pPr>
              <w:widowControl w:val="0"/>
              <w:spacing w:line="268"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 towards the Front-End development</w:t>
            </w:r>
          </w:p>
        </w:tc>
        <w:tc>
          <w:tcPr>
            <w:tcW w:w="1448" w:type="dxa"/>
            <w:vAlign w:val="center"/>
          </w:tcPr>
          <w:p w:rsidR="0084391F" w:rsidRDefault="0084391F">
            <w:pPr>
              <w:widowControl w:val="0"/>
              <w:spacing w:line="240" w:lineRule="auto"/>
              <w:jc w:val="center"/>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2088"/>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w:t>
            </w:r>
            <w:r>
              <w:rPr>
                <w:rFonts w:ascii="Times New Roman" w:eastAsia="Times New Roman" w:hAnsi="Times New Roman" w:cs="Times New Roman"/>
                <w:color w:val="000000"/>
                <w:sz w:val="26"/>
                <w:szCs w:val="26"/>
                <w:vertAlign w:val="superscript"/>
              </w:rPr>
              <w:t>th</w:t>
            </w:r>
            <w:r>
              <w:rPr>
                <w:rFonts w:ascii="Times New Roman" w:eastAsia="Times New Roman" w:hAnsi="Times New Roman" w:cs="Times New Roman"/>
                <w:color w:val="000000"/>
                <w:sz w:val="26"/>
                <w:szCs w:val="26"/>
              </w:rPr>
              <w:t xml:space="preserve"> Sept-28th Sept </w:t>
            </w:r>
          </w:p>
        </w:tc>
        <w:tc>
          <w:tcPr>
            <w:tcW w:w="925" w:type="dxa"/>
            <w:vAlign w:val="center"/>
          </w:tcPr>
          <w:p w:rsidR="0084391F" w:rsidRDefault="00FF1FDF">
            <w:pPr>
              <w:widowControl w:val="0"/>
              <w:spacing w:line="268"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002" w:type="dxa"/>
            <w:vAlign w:val="center"/>
          </w:tcPr>
          <w:p w:rsidR="0084391F" w:rsidRDefault="0084391F" w:rsidP="00FF1FDF">
            <w:pPr>
              <w:widowControl w:val="0"/>
              <w:spacing w:line="360" w:lineRule="auto"/>
              <w:ind w:left="720"/>
              <w:rPr>
                <w:rFonts w:ascii="Times New Roman" w:eastAsia="Times New Roman" w:hAnsi="Times New Roman" w:cs="Times New Roman"/>
                <w:color w:val="000000"/>
                <w:sz w:val="26"/>
                <w:szCs w:val="26"/>
              </w:rPr>
            </w:pPr>
          </w:p>
          <w:p w:rsidR="0084391F" w:rsidRDefault="00FF1FDF" w:rsidP="00FF1FDF">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Back-End Implementation</w:t>
            </w:r>
          </w:p>
          <w:p w:rsidR="0084391F" w:rsidRDefault="00FF1FDF" w:rsidP="00FF1FDF">
            <w:pPr>
              <w:widowControl w:val="0"/>
              <w:spacing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 Image based model</w:t>
            </w:r>
          </w:p>
          <w:p w:rsidR="0084391F" w:rsidRDefault="00FF1FDF" w:rsidP="00FF1FDF">
            <w:pPr>
              <w:widowControl w:val="0"/>
              <w:spacing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&gt; Language based model</w:t>
            </w:r>
          </w:p>
          <w:p w:rsidR="0084391F" w:rsidRDefault="0084391F" w:rsidP="00FF1FDF">
            <w:pPr>
              <w:widowControl w:val="0"/>
              <w:spacing w:line="360" w:lineRule="auto"/>
              <w:ind w:left="720"/>
              <w:rPr>
                <w:rFonts w:ascii="Times New Roman" w:eastAsia="Times New Roman" w:hAnsi="Times New Roman" w:cs="Times New Roman"/>
                <w:color w:val="000000"/>
                <w:sz w:val="26"/>
                <w:szCs w:val="26"/>
              </w:rPr>
            </w:pPr>
          </w:p>
        </w:tc>
        <w:tc>
          <w:tcPr>
            <w:tcW w:w="1448" w:type="dxa"/>
            <w:vAlign w:val="center"/>
          </w:tcPr>
          <w:p w:rsidR="0084391F" w:rsidRDefault="0084391F">
            <w:pPr>
              <w:widowControl w:val="0"/>
              <w:spacing w:line="240" w:lineRule="auto"/>
              <w:jc w:val="center"/>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882"/>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vertAlign w:val="superscript"/>
              </w:rPr>
              <w:t>st</w:t>
            </w:r>
            <w:r>
              <w:rPr>
                <w:rFonts w:ascii="Times New Roman" w:eastAsia="Times New Roman" w:hAnsi="Times New Roman" w:cs="Times New Roman"/>
                <w:color w:val="000000"/>
                <w:sz w:val="26"/>
                <w:szCs w:val="26"/>
              </w:rPr>
              <w:t xml:space="preserve"> Oct-8th Oct</w:t>
            </w:r>
          </w:p>
        </w:tc>
        <w:tc>
          <w:tcPr>
            <w:tcW w:w="925" w:type="dxa"/>
            <w:vAlign w:val="center"/>
          </w:tcPr>
          <w:p w:rsidR="0084391F" w:rsidRDefault="00FF1FDF">
            <w:pPr>
              <w:widowControl w:val="0"/>
              <w:spacing w:line="273"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5</w:t>
            </w:r>
          </w:p>
          <w:p w:rsidR="0084391F" w:rsidRDefault="0084391F">
            <w:pPr>
              <w:widowControl w:val="0"/>
              <w:spacing w:line="273" w:lineRule="auto"/>
              <w:ind w:left="18"/>
              <w:jc w:val="center"/>
              <w:rPr>
                <w:rFonts w:ascii="Times New Roman" w:eastAsia="Times New Roman" w:hAnsi="Times New Roman" w:cs="Times New Roman"/>
                <w:color w:val="000000"/>
                <w:sz w:val="24"/>
                <w:szCs w:val="24"/>
              </w:rPr>
            </w:pP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Integration of Image and Language based model</w:t>
            </w:r>
          </w:p>
        </w:tc>
        <w:tc>
          <w:tcPr>
            <w:tcW w:w="1448"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866"/>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vertAlign w:val="superscript"/>
              </w:rPr>
              <w:t>th</w:t>
            </w:r>
            <w:r>
              <w:rPr>
                <w:rFonts w:ascii="Times New Roman" w:eastAsia="Times New Roman" w:hAnsi="Times New Roman" w:cs="Times New Roman"/>
                <w:color w:val="000000"/>
                <w:sz w:val="26"/>
                <w:szCs w:val="26"/>
              </w:rPr>
              <w:t xml:space="preserve"> Oct-28th Oct</w:t>
            </w:r>
          </w:p>
        </w:tc>
        <w:tc>
          <w:tcPr>
            <w:tcW w:w="925" w:type="dxa"/>
            <w:vAlign w:val="center"/>
          </w:tcPr>
          <w:p w:rsidR="0084391F" w:rsidRDefault="0084391F">
            <w:pPr>
              <w:widowControl w:val="0"/>
              <w:spacing w:line="268" w:lineRule="auto"/>
              <w:ind w:left="18"/>
              <w:jc w:val="center"/>
              <w:rPr>
                <w:rFonts w:ascii="Times New Roman" w:eastAsia="Times New Roman" w:hAnsi="Times New Roman" w:cs="Times New Roman"/>
                <w:color w:val="000000"/>
                <w:sz w:val="24"/>
                <w:szCs w:val="24"/>
              </w:rPr>
            </w:pPr>
          </w:p>
          <w:p w:rsidR="0084391F" w:rsidRDefault="00FF1FDF">
            <w:pPr>
              <w:widowControl w:val="0"/>
              <w:spacing w:line="268"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84391F" w:rsidRDefault="0084391F">
            <w:pPr>
              <w:widowControl w:val="0"/>
              <w:spacing w:line="268" w:lineRule="auto"/>
              <w:ind w:left="18"/>
              <w:jc w:val="center"/>
              <w:rPr>
                <w:rFonts w:ascii="Times New Roman" w:eastAsia="Times New Roman" w:hAnsi="Times New Roman" w:cs="Times New Roman"/>
                <w:color w:val="000000"/>
                <w:sz w:val="24"/>
                <w:szCs w:val="24"/>
              </w:rPr>
            </w:pP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Training the model</w:t>
            </w:r>
          </w:p>
        </w:tc>
        <w:tc>
          <w:tcPr>
            <w:tcW w:w="1448"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866"/>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r>
              <w:rPr>
                <w:rFonts w:ascii="Times New Roman" w:eastAsia="Times New Roman" w:hAnsi="Times New Roman" w:cs="Times New Roman"/>
                <w:color w:val="000000"/>
                <w:sz w:val="26"/>
                <w:szCs w:val="26"/>
                <w:vertAlign w:val="superscript"/>
              </w:rPr>
              <w:t>th</w:t>
            </w:r>
            <w:r>
              <w:rPr>
                <w:rFonts w:ascii="Times New Roman" w:eastAsia="Times New Roman" w:hAnsi="Times New Roman" w:cs="Times New Roman"/>
                <w:color w:val="000000"/>
                <w:sz w:val="26"/>
                <w:szCs w:val="26"/>
              </w:rPr>
              <w:t xml:space="preserve"> Oct-6th Nov</w:t>
            </w:r>
          </w:p>
        </w:tc>
        <w:tc>
          <w:tcPr>
            <w:tcW w:w="925" w:type="dxa"/>
            <w:vAlign w:val="center"/>
          </w:tcPr>
          <w:p w:rsidR="0084391F" w:rsidRDefault="0084391F">
            <w:pPr>
              <w:widowControl w:val="0"/>
              <w:spacing w:line="268" w:lineRule="auto"/>
              <w:ind w:left="18"/>
              <w:jc w:val="center"/>
              <w:rPr>
                <w:rFonts w:ascii="Times New Roman" w:eastAsia="Times New Roman" w:hAnsi="Times New Roman" w:cs="Times New Roman"/>
                <w:color w:val="000000"/>
                <w:sz w:val="24"/>
                <w:szCs w:val="24"/>
              </w:rPr>
            </w:pPr>
          </w:p>
          <w:p w:rsidR="0084391F" w:rsidRDefault="00FF1FDF">
            <w:pPr>
              <w:widowControl w:val="0"/>
              <w:spacing w:line="268"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84391F" w:rsidRDefault="0084391F">
            <w:pPr>
              <w:widowControl w:val="0"/>
              <w:spacing w:line="268" w:lineRule="auto"/>
              <w:ind w:left="18"/>
              <w:jc w:val="center"/>
              <w:rPr>
                <w:rFonts w:ascii="Times New Roman" w:eastAsia="Times New Roman" w:hAnsi="Times New Roman" w:cs="Times New Roman"/>
                <w:color w:val="000000"/>
                <w:sz w:val="24"/>
                <w:szCs w:val="24"/>
              </w:rPr>
            </w:pP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Evaluation</w:t>
            </w:r>
          </w:p>
        </w:tc>
        <w:tc>
          <w:tcPr>
            <w:tcW w:w="1448"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866"/>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vertAlign w:val="superscript"/>
              </w:rPr>
              <w:t>th</w:t>
            </w:r>
            <w:r>
              <w:rPr>
                <w:rFonts w:ascii="Times New Roman" w:eastAsia="Times New Roman" w:hAnsi="Times New Roman" w:cs="Times New Roman"/>
                <w:color w:val="000000"/>
                <w:sz w:val="26"/>
                <w:szCs w:val="26"/>
              </w:rPr>
              <w:t xml:space="preserve"> Dec-28th Dec</w:t>
            </w:r>
          </w:p>
        </w:tc>
        <w:tc>
          <w:tcPr>
            <w:tcW w:w="925" w:type="dxa"/>
            <w:vAlign w:val="center"/>
          </w:tcPr>
          <w:p w:rsidR="0084391F" w:rsidRDefault="0084391F">
            <w:pPr>
              <w:widowControl w:val="0"/>
              <w:spacing w:line="268" w:lineRule="auto"/>
              <w:ind w:left="18"/>
              <w:jc w:val="center"/>
              <w:rPr>
                <w:rFonts w:ascii="Times New Roman" w:eastAsia="Times New Roman" w:hAnsi="Times New Roman" w:cs="Times New Roman"/>
                <w:color w:val="000000"/>
                <w:sz w:val="24"/>
                <w:szCs w:val="24"/>
              </w:rPr>
            </w:pPr>
          </w:p>
          <w:p w:rsidR="0084391F" w:rsidRDefault="00FF1FDF">
            <w:pPr>
              <w:widowControl w:val="0"/>
              <w:spacing w:line="268"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84391F" w:rsidRDefault="0084391F">
            <w:pPr>
              <w:widowControl w:val="0"/>
              <w:spacing w:line="268" w:lineRule="auto"/>
              <w:ind w:left="18"/>
              <w:jc w:val="center"/>
              <w:rPr>
                <w:rFonts w:ascii="Times New Roman" w:eastAsia="Times New Roman" w:hAnsi="Times New Roman" w:cs="Times New Roman"/>
                <w:color w:val="000000"/>
                <w:sz w:val="24"/>
                <w:szCs w:val="24"/>
              </w:rPr>
            </w:pP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Testing</w:t>
            </w:r>
          </w:p>
        </w:tc>
        <w:tc>
          <w:tcPr>
            <w:tcW w:w="1448"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882"/>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vertAlign w:val="superscript"/>
              </w:rPr>
              <w:t>rd</w:t>
            </w:r>
            <w:r>
              <w:rPr>
                <w:rFonts w:ascii="Times New Roman" w:eastAsia="Times New Roman" w:hAnsi="Times New Roman" w:cs="Times New Roman"/>
                <w:color w:val="000000"/>
                <w:sz w:val="26"/>
                <w:szCs w:val="26"/>
              </w:rPr>
              <w:t xml:space="preserve"> Jan’22-10th Jan’22</w:t>
            </w:r>
          </w:p>
        </w:tc>
        <w:tc>
          <w:tcPr>
            <w:tcW w:w="925" w:type="dxa"/>
            <w:vAlign w:val="center"/>
          </w:tcPr>
          <w:p w:rsidR="0084391F" w:rsidRDefault="0084391F">
            <w:pPr>
              <w:widowControl w:val="0"/>
              <w:spacing w:line="273" w:lineRule="auto"/>
              <w:ind w:left="18"/>
              <w:jc w:val="center"/>
              <w:rPr>
                <w:rFonts w:ascii="Times New Roman" w:eastAsia="Times New Roman" w:hAnsi="Times New Roman" w:cs="Times New Roman"/>
                <w:color w:val="000000"/>
                <w:sz w:val="24"/>
                <w:szCs w:val="24"/>
              </w:rPr>
            </w:pPr>
          </w:p>
          <w:p w:rsidR="0084391F" w:rsidRDefault="00FF1FDF">
            <w:pPr>
              <w:widowControl w:val="0"/>
              <w:spacing w:line="273" w:lineRule="auto"/>
              <w:ind w:left="1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84391F" w:rsidRDefault="0084391F">
            <w:pPr>
              <w:widowControl w:val="0"/>
              <w:spacing w:line="273" w:lineRule="auto"/>
              <w:ind w:left="18"/>
              <w:jc w:val="center"/>
              <w:rPr>
                <w:rFonts w:ascii="Times New Roman" w:eastAsia="Times New Roman" w:hAnsi="Times New Roman" w:cs="Times New Roman"/>
                <w:color w:val="000000"/>
                <w:sz w:val="24"/>
                <w:szCs w:val="24"/>
              </w:rPr>
            </w:pP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Integration of Front-End and Back-End</w:t>
            </w:r>
          </w:p>
        </w:tc>
        <w:tc>
          <w:tcPr>
            <w:tcW w:w="1448"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866"/>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w:t>
            </w:r>
            <w:r>
              <w:rPr>
                <w:rFonts w:ascii="Times New Roman" w:eastAsia="Times New Roman" w:hAnsi="Times New Roman" w:cs="Times New Roman"/>
                <w:color w:val="000000"/>
                <w:sz w:val="26"/>
                <w:szCs w:val="26"/>
                <w:vertAlign w:val="superscript"/>
              </w:rPr>
              <w:t>th</w:t>
            </w:r>
            <w:r>
              <w:rPr>
                <w:rFonts w:ascii="Times New Roman" w:eastAsia="Times New Roman" w:hAnsi="Times New Roman" w:cs="Times New Roman"/>
                <w:color w:val="000000"/>
                <w:sz w:val="26"/>
                <w:szCs w:val="26"/>
              </w:rPr>
              <w:t xml:space="preserve"> Jan-28th Jan</w:t>
            </w:r>
          </w:p>
        </w:tc>
        <w:tc>
          <w:tcPr>
            <w:tcW w:w="925" w:type="dxa"/>
            <w:vAlign w:val="center"/>
          </w:tcPr>
          <w:p w:rsidR="0084391F" w:rsidRDefault="0084391F">
            <w:pPr>
              <w:widowControl w:val="0"/>
              <w:spacing w:line="268" w:lineRule="auto"/>
              <w:ind w:left="136" w:right="123"/>
              <w:jc w:val="center"/>
              <w:rPr>
                <w:rFonts w:ascii="Times New Roman" w:eastAsia="Times New Roman" w:hAnsi="Times New Roman" w:cs="Times New Roman"/>
                <w:color w:val="000000"/>
                <w:sz w:val="24"/>
                <w:szCs w:val="24"/>
              </w:rPr>
            </w:pPr>
          </w:p>
          <w:p w:rsidR="0084391F" w:rsidRDefault="00FF1FDF">
            <w:pPr>
              <w:widowControl w:val="0"/>
              <w:spacing w:line="268" w:lineRule="auto"/>
              <w:ind w:left="136" w:right="12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84391F" w:rsidRDefault="0084391F">
            <w:pPr>
              <w:widowControl w:val="0"/>
              <w:spacing w:line="268" w:lineRule="auto"/>
              <w:ind w:left="136" w:right="123"/>
              <w:jc w:val="center"/>
              <w:rPr>
                <w:rFonts w:ascii="Times New Roman" w:eastAsia="Times New Roman" w:hAnsi="Times New Roman" w:cs="Times New Roman"/>
                <w:color w:val="000000"/>
                <w:sz w:val="24"/>
                <w:szCs w:val="24"/>
              </w:rPr>
            </w:pP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Verifying and Solving Errors</w:t>
            </w:r>
          </w:p>
        </w:tc>
        <w:tc>
          <w:tcPr>
            <w:tcW w:w="1448"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r w:rsidR="0084391F">
        <w:trPr>
          <w:cantSplit/>
          <w:trHeight w:val="876"/>
          <w:tblHeader/>
          <w:jc w:val="center"/>
        </w:trPr>
        <w:tc>
          <w:tcPr>
            <w:tcW w:w="2374" w:type="dxa"/>
            <w:vAlign w:val="center"/>
          </w:tcPr>
          <w:p w:rsidR="0084391F" w:rsidRDefault="00FF1FDF">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vertAlign w:val="superscript"/>
              </w:rPr>
              <w:t>nd</w:t>
            </w:r>
            <w:r>
              <w:rPr>
                <w:rFonts w:ascii="Times New Roman" w:eastAsia="Times New Roman" w:hAnsi="Times New Roman" w:cs="Times New Roman"/>
                <w:color w:val="000000"/>
                <w:sz w:val="26"/>
                <w:szCs w:val="26"/>
              </w:rPr>
              <w:t xml:space="preserve"> Feb-9th Feb</w:t>
            </w:r>
          </w:p>
        </w:tc>
        <w:tc>
          <w:tcPr>
            <w:tcW w:w="925" w:type="dxa"/>
            <w:vAlign w:val="center"/>
          </w:tcPr>
          <w:p w:rsidR="0084391F" w:rsidRDefault="00FF1FDF">
            <w:pPr>
              <w:widowControl w:val="0"/>
              <w:spacing w:line="268" w:lineRule="auto"/>
              <w:ind w:right="12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6002" w:type="dxa"/>
            <w:vAlign w:val="center"/>
          </w:tcPr>
          <w:p w:rsidR="0084391F" w:rsidRDefault="00FF1FDF" w:rsidP="00FF1FDF">
            <w:pPr>
              <w:widowControl w:val="0"/>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Documentation</w:t>
            </w:r>
          </w:p>
        </w:tc>
        <w:tc>
          <w:tcPr>
            <w:tcW w:w="1448"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c>
          <w:tcPr>
            <w:tcW w:w="910" w:type="dxa"/>
            <w:vAlign w:val="center"/>
          </w:tcPr>
          <w:p w:rsidR="0084391F" w:rsidRDefault="0084391F">
            <w:pPr>
              <w:widowControl w:val="0"/>
              <w:spacing w:line="240" w:lineRule="auto"/>
              <w:rPr>
                <w:rFonts w:ascii="Times New Roman" w:eastAsia="Times New Roman" w:hAnsi="Times New Roman" w:cs="Times New Roman"/>
                <w:color w:val="000000"/>
                <w:sz w:val="26"/>
                <w:szCs w:val="26"/>
              </w:rPr>
            </w:pPr>
          </w:p>
        </w:tc>
      </w:tr>
    </w:tbl>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before="88" w:line="240" w:lineRule="auto"/>
        <w:ind w:right="44"/>
        <w:jc w:val="center"/>
        <w:rPr>
          <w:rFonts w:ascii="Times New Roman" w:eastAsia="Times New Roman" w:hAnsi="Times New Roman" w:cs="Times New Roman"/>
          <w:b/>
          <w:color w:val="528BD2"/>
          <w:sz w:val="32"/>
          <w:szCs w:val="32"/>
        </w:rPr>
      </w:pPr>
    </w:p>
    <w:p w:rsidR="0084391F" w:rsidRDefault="0084391F">
      <w:pPr>
        <w:widowControl w:val="0"/>
        <w:spacing w:before="88" w:line="240" w:lineRule="auto"/>
        <w:ind w:right="44"/>
        <w:jc w:val="center"/>
        <w:rPr>
          <w:rFonts w:ascii="Times New Roman" w:eastAsia="Times New Roman" w:hAnsi="Times New Roman" w:cs="Times New Roman"/>
          <w:b/>
          <w:color w:val="528BD2"/>
          <w:sz w:val="32"/>
          <w:szCs w:val="32"/>
        </w:rPr>
      </w:pPr>
    </w:p>
    <w:p w:rsidR="0084391F" w:rsidRDefault="0084391F">
      <w:pPr>
        <w:widowControl w:val="0"/>
        <w:spacing w:before="88" w:line="240" w:lineRule="auto"/>
        <w:ind w:right="44"/>
        <w:jc w:val="center"/>
        <w:rPr>
          <w:rFonts w:ascii="Times New Roman" w:eastAsia="Times New Roman" w:hAnsi="Times New Roman" w:cs="Times New Roman"/>
          <w:b/>
          <w:color w:val="528BD2"/>
          <w:sz w:val="32"/>
          <w:szCs w:val="32"/>
        </w:rPr>
      </w:pPr>
    </w:p>
    <w:p w:rsidR="0084391F" w:rsidRDefault="00FF1FDF">
      <w:pPr>
        <w:widowControl w:val="0"/>
        <w:spacing w:before="88" w:line="240" w:lineRule="auto"/>
        <w:ind w:right="44"/>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528BD2"/>
          <w:sz w:val="32"/>
          <w:szCs w:val="32"/>
        </w:rPr>
        <w:t>PROGRESS/ATTENDANCE REPORT</w:t>
      </w:r>
    </w:p>
    <w:p w:rsidR="0084391F" w:rsidRDefault="0084391F">
      <w:pPr>
        <w:widowControl w:val="0"/>
        <w:spacing w:line="240" w:lineRule="auto"/>
        <w:rPr>
          <w:rFonts w:ascii="Times New Roman" w:eastAsia="Times New Roman" w:hAnsi="Times New Roman" w:cs="Times New Roman"/>
          <w:b/>
          <w:color w:val="000000"/>
          <w:sz w:val="20"/>
          <w:szCs w:val="20"/>
        </w:rPr>
      </w:pPr>
    </w:p>
    <w:p w:rsidR="0084391F" w:rsidRDefault="0084391F">
      <w:pPr>
        <w:widowControl w:val="0"/>
        <w:spacing w:before="4" w:line="240" w:lineRule="auto"/>
        <w:rPr>
          <w:rFonts w:ascii="Times New Roman" w:eastAsia="Times New Roman" w:hAnsi="Times New Roman" w:cs="Times New Roman"/>
          <w:b/>
          <w:color w:val="000000"/>
          <w:sz w:val="12"/>
          <w:szCs w:val="12"/>
        </w:rPr>
      </w:pPr>
    </w:p>
    <w:tbl>
      <w:tblPr>
        <w:tblStyle w:val="Style17"/>
        <w:tblW w:w="104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00"/>
        <w:gridCol w:w="8370"/>
      </w:tblGrid>
      <w:tr w:rsidR="0084391F">
        <w:trPr>
          <w:cantSplit/>
          <w:trHeight w:val="225"/>
          <w:tblHeader/>
          <w:jc w:val="center"/>
        </w:trPr>
        <w:tc>
          <w:tcPr>
            <w:tcW w:w="10470" w:type="dxa"/>
            <w:gridSpan w:val="2"/>
            <w:vAlign w:val="center"/>
          </w:tcPr>
          <w:p w:rsidR="0084391F" w:rsidRDefault="00FF1FDF">
            <w:pPr>
              <w:widowControl w:val="0"/>
              <w:spacing w:line="360" w:lineRule="auto"/>
              <w:ind w:left="5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Title of the Project: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Cs/>
                <w:sz w:val="28"/>
                <w:szCs w:val="28"/>
              </w:rPr>
              <w:t>Generate detailed caption of an image using deep learning</w:t>
            </w:r>
          </w:p>
        </w:tc>
      </w:tr>
      <w:tr w:rsidR="0084391F">
        <w:trPr>
          <w:cantSplit/>
          <w:trHeight w:val="729"/>
          <w:tblHeader/>
          <w:jc w:val="center"/>
        </w:trPr>
        <w:tc>
          <w:tcPr>
            <w:tcW w:w="2100" w:type="dxa"/>
            <w:vMerge w:val="restart"/>
            <w:vAlign w:val="center"/>
          </w:tcPr>
          <w:p w:rsidR="0084391F" w:rsidRDefault="00FF1FDF">
            <w:pPr>
              <w:widowControl w:v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Group No. </w:t>
            </w:r>
          </w:p>
        </w:tc>
        <w:tc>
          <w:tcPr>
            <w:tcW w:w="8370" w:type="dxa"/>
            <w:vMerge w:val="restart"/>
            <w:vAlign w:val="center"/>
          </w:tcPr>
          <w:p w:rsidR="0084391F" w:rsidRDefault="00BA28D8">
            <w:pPr>
              <w:widowControl w:val="0"/>
              <w:tabs>
                <w:tab w:val="left" w:pos="4631"/>
              </w:tabs>
              <w:spacing w:line="360" w:lineRule="auto"/>
              <w:ind w:left="720" w:right="4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Khan </w:t>
            </w:r>
            <w:proofErr w:type="spellStart"/>
            <w:r>
              <w:rPr>
                <w:rFonts w:ascii="Times New Roman" w:eastAsia="Times New Roman" w:hAnsi="Times New Roman" w:cs="Times New Roman"/>
                <w:b/>
                <w:color w:val="000000"/>
                <w:sz w:val="24"/>
                <w:szCs w:val="24"/>
              </w:rPr>
              <w:t>Shayaan</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Shakeel</w:t>
            </w:r>
            <w:proofErr w:type="spellEnd"/>
            <w:r>
              <w:rPr>
                <w:rFonts w:ascii="Times New Roman" w:eastAsia="Times New Roman" w:hAnsi="Times New Roman" w:cs="Times New Roman"/>
                <w:b/>
                <w:color w:val="000000"/>
                <w:sz w:val="24"/>
                <w:szCs w:val="24"/>
              </w:rPr>
              <w:t xml:space="preserve"> – 3118030</w:t>
            </w:r>
          </w:p>
          <w:p w:rsidR="00BA28D8" w:rsidRDefault="00BA28D8" w:rsidP="00BA28D8">
            <w:pPr>
              <w:widowControl w:val="0"/>
              <w:tabs>
                <w:tab w:val="left" w:pos="4631"/>
              </w:tabs>
              <w:spacing w:line="360" w:lineRule="auto"/>
              <w:ind w:left="720" w:right="453"/>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Qazi</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Faizan</w:t>
            </w:r>
            <w:proofErr w:type="spellEnd"/>
            <w:r>
              <w:rPr>
                <w:rFonts w:ascii="Times New Roman" w:eastAsia="Times New Roman" w:hAnsi="Times New Roman" w:cs="Times New Roman"/>
                <w:b/>
                <w:color w:val="000000"/>
                <w:sz w:val="24"/>
                <w:szCs w:val="24"/>
              </w:rPr>
              <w:t xml:space="preserve"> Ahmed – 3118039</w:t>
            </w:r>
          </w:p>
          <w:p w:rsidR="00BA28D8" w:rsidRDefault="00BA28D8" w:rsidP="00BA28D8">
            <w:pPr>
              <w:widowControl w:val="0"/>
              <w:tabs>
                <w:tab w:val="left" w:pos="4631"/>
              </w:tabs>
              <w:spacing w:line="360" w:lineRule="auto"/>
              <w:ind w:left="720" w:right="453"/>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Masalawala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Murtaza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Shabbir</w:t>
            </w:r>
            <w:proofErr w:type="spellEnd"/>
            <w:r>
              <w:rPr>
                <w:rFonts w:ascii="Times New Roman" w:eastAsia="Times New Roman" w:hAnsi="Times New Roman" w:cs="Times New Roman"/>
                <w:b/>
                <w:color w:val="000000"/>
                <w:sz w:val="24"/>
                <w:szCs w:val="24"/>
              </w:rPr>
              <w:t xml:space="preserve"> - 3118033</w:t>
            </w:r>
          </w:p>
        </w:tc>
      </w:tr>
      <w:tr w:rsidR="0084391F">
        <w:trPr>
          <w:cantSplit/>
          <w:trHeight w:val="725"/>
          <w:tblHeader/>
          <w:jc w:val="center"/>
        </w:trPr>
        <w:tc>
          <w:tcPr>
            <w:tcW w:w="2100" w:type="dxa"/>
            <w:vMerge/>
            <w:vAlign w:val="center"/>
          </w:tcPr>
          <w:p w:rsidR="0084391F" w:rsidRDefault="0084391F">
            <w:pPr>
              <w:widowControl w:val="0"/>
              <w:rPr>
                <w:rFonts w:ascii="Times New Roman" w:eastAsia="Times New Roman" w:hAnsi="Times New Roman" w:cs="Times New Roman"/>
                <w:b/>
                <w:color w:val="000000"/>
                <w:sz w:val="24"/>
                <w:szCs w:val="24"/>
              </w:rPr>
            </w:pPr>
          </w:p>
        </w:tc>
        <w:tc>
          <w:tcPr>
            <w:tcW w:w="8370" w:type="dxa"/>
            <w:vMerge/>
            <w:vAlign w:val="center"/>
          </w:tcPr>
          <w:p w:rsidR="0084391F" w:rsidRDefault="0084391F">
            <w:pPr>
              <w:widowControl w:val="0"/>
              <w:rPr>
                <w:rFonts w:ascii="Times New Roman" w:eastAsia="Times New Roman" w:hAnsi="Times New Roman" w:cs="Times New Roman"/>
                <w:b/>
                <w:color w:val="000000"/>
                <w:sz w:val="24"/>
                <w:szCs w:val="24"/>
              </w:rPr>
            </w:pPr>
          </w:p>
        </w:tc>
      </w:tr>
      <w:tr w:rsidR="0084391F">
        <w:trPr>
          <w:cantSplit/>
          <w:trHeight w:val="729"/>
          <w:tblHeader/>
          <w:jc w:val="center"/>
        </w:trPr>
        <w:tc>
          <w:tcPr>
            <w:tcW w:w="2100" w:type="dxa"/>
            <w:vMerge/>
            <w:vAlign w:val="center"/>
          </w:tcPr>
          <w:p w:rsidR="0084391F" w:rsidRDefault="0084391F">
            <w:pPr>
              <w:widowControl w:val="0"/>
              <w:rPr>
                <w:rFonts w:ascii="Times New Roman" w:eastAsia="Times New Roman" w:hAnsi="Times New Roman" w:cs="Times New Roman"/>
                <w:b/>
                <w:color w:val="000000"/>
                <w:sz w:val="24"/>
                <w:szCs w:val="24"/>
              </w:rPr>
            </w:pPr>
          </w:p>
        </w:tc>
        <w:tc>
          <w:tcPr>
            <w:tcW w:w="8370" w:type="dxa"/>
            <w:vMerge/>
            <w:vAlign w:val="center"/>
          </w:tcPr>
          <w:p w:rsidR="0084391F" w:rsidRDefault="0084391F">
            <w:pPr>
              <w:widowControl w:val="0"/>
              <w:rPr>
                <w:rFonts w:ascii="Times New Roman" w:eastAsia="Times New Roman" w:hAnsi="Times New Roman" w:cs="Times New Roman"/>
                <w:b/>
                <w:color w:val="000000"/>
                <w:sz w:val="24"/>
                <w:szCs w:val="24"/>
              </w:rPr>
            </w:pPr>
          </w:p>
        </w:tc>
      </w:tr>
      <w:tr w:rsidR="0084391F">
        <w:trPr>
          <w:cantSplit/>
          <w:trHeight w:val="317"/>
          <w:tblHeader/>
          <w:jc w:val="center"/>
        </w:trPr>
        <w:tc>
          <w:tcPr>
            <w:tcW w:w="2100" w:type="dxa"/>
            <w:vMerge/>
            <w:vAlign w:val="center"/>
          </w:tcPr>
          <w:p w:rsidR="0084391F" w:rsidRDefault="0084391F">
            <w:pPr>
              <w:widowControl w:val="0"/>
              <w:rPr>
                <w:rFonts w:ascii="Times New Roman" w:eastAsia="Times New Roman" w:hAnsi="Times New Roman" w:cs="Times New Roman"/>
                <w:b/>
                <w:color w:val="000000"/>
                <w:sz w:val="24"/>
                <w:szCs w:val="24"/>
              </w:rPr>
            </w:pPr>
          </w:p>
        </w:tc>
        <w:tc>
          <w:tcPr>
            <w:tcW w:w="8370" w:type="dxa"/>
            <w:vMerge/>
            <w:vAlign w:val="center"/>
          </w:tcPr>
          <w:p w:rsidR="0084391F" w:rsidRDefault="0084391F">
            <w:pPr>
              <w:widowControl w:val="0"/>
              <w:rPr>
                <w:rFonts w:ascii="Times New Roman" w:eastAsia="Times New Roman" w:hAnsi="Times New Roman" w:cs="Times New Roman"/>
                <w:b/>
                <w:color w:val="000000"/>
                <w:sz w:val="24"/>
                <w:szCs w:val="24"/>
              </w:rPr>
            </w:pPr>
          </w:p>
        </w:tc>
      </w:tr>
      <w:tr w:rsidR="0084391F">
        <w:trPr>
          <w:cantSplit/>
          <w:trHeight w:val="525"/>
          <w:tblHeader/>
          <w:jc w:val="center"/>
        </w:trPr>
        <w:tc>
          <w:tcPr>
            <w:tcW w:w="10470" w:type="dxa"/>
            <w:gridSpan w:val="2"/>
            <w:vAlign w:val="center"/>
          </w:tcPr>
          <w:p w:rsidR="0084391F" w:rsidRDefault="00FF1FDF" w:rsidP="00BA28D8">
            <w:pPr>
              <w:widowControl w:val="0"/>
              <w:spacing w:line="360" w:lineRule="auto"/>
              <w:ind w:left="55"/>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Name of the Supervisor: </w:t>
            </w:r>
            <w:proofErr w:type="spellStart"/>
            <w:r>
              <w:rPr>
                <w:rFonts w:ascii="Times New Roman" w:eastAsia="Times New Roman" w:hAnsi="Times New Roman" w:cs="Times New Roman"/>
                <w:b/>
                <w:color w:val="000000"/>
                <w:sz w:val="24"/>
                <w:szCs w:val="24"/>
              </w:rPr>
              <w:t>Er</w:t>
            </w:r>
            <w:proofErr w:type="spellEnd"/>
            <w:r>
              <w:rPr>
                <w:rFonts w:ascii="Times New Roman" w:eastAsia="Times New Roman" w:hAnsi="Times New Roman" w:cs="Times New Roman"/>
                <w:b/>
                <w:color w:val="000000"/>
                <w:sz w:val="24"/>
                <w:szCs w:val="24"/>
              </w:rPr>
              <w:t xml:space="preserve">. </w:t>
            </w:r>
            <w:proofErr w:type="spellStart"/>
            <w:r w:rsidR="00BA28D8">
              <w:rPr>
                <w:rFonts w:ascii="Times New Roman" w:eastAsia="Times New Roman" w:hAnsi="Times New Roman" w:cs="Times New Roman"/>
                <w:b/>
                <w:color w:val="000000"/>
                <w:sz w:val="24"/>
                <w:szCs w:val="24"/>
              </w:rPr>
              <w:t>Nafisa</w:t>
            </w:r>
            <w:proofErr w:type="spellEnd"/>
            <w:r w:rsidR="00BA28D8">
              <w:rPr>
                <w:rFonts w:ascii="Times New Roman" w:eastAsia="Times New Roman" w:hAnsi="Times New Roman" w:cs="Times New Roman"/>
                <w:b/>
                <w:color w:val="000000"/>
                <w:sz w:val="24"/>
                <w:szCs w:val="24"/>
              </w:rPr>
              <w:t xml:space="preserve"> </w:t>
            </w:r>
            <w:proofErr w:type="spellStart"/>
            <w:r w:rsidR="00BA28D8">
              <w:rPr>
                <w:rFonts w:ascii="Times New Roman" w:eastAsia="Times New Roman" w:hAnsi="Times New Roman" w:cs="Times New Roman"/>
                <w:b/>
                <w:color w:val="000000"/>
                <w:sz w:val="24"/>
                <w:szCs w:val="24"/>
              </w:rPr>
              <w:t>Mapari</w:t>
            </w:r>
            <w:proofErr w:type="spellEnd"/>
          </w:p>
        </w:tc>
      </w:tr>
    </w:tbl>
    <w:p w:rsidR="0084391F" w:rsidRDefault="0084391F">
      <w:pPr>
        <w:widowControl w:val="0"/>
        <w:spacing w:line="240" w:lineRule="auto"/>
        <w:rPr>
          <w:rFonts w:ascii="Times New Roman" w:eastAsia="Times New Roman" w:hAnsi="Times New Roman" w:cs="Times New Roman"/>
          <w:b/>
          <w:color w:val="000000"/>
          <w:sz w:val="20"/>
          <w:szCs w:val="20"/>
        </w:rPr>
      </w:pPr>
    </w:p>
    <w:p w:rsidR="0084391F" w:rsidRDefault="0084391F">
      <w:pPr>
        <w:widowControl w:val="0"/>
        <w:spacing w:after="1" w:line="240" w:lineRule="auto"/>
        <w:rPr>
          <w:rFonts w:ascii="Times New Roman" w:eastAsia="Times New Roman" w:hAnsi="Times New Roman" w:cs="Times New Roman"/>
          <w:b/>
          <w:color w:val="000000"/>
          <w:sz w:val="25"/>
          <w:szCs w:val="25"/>
        </w:rPr>
      </w:pPr>
    </w:p>
    <w:tbl>
      <w:tblPr>
        <w:tblStyle w:val="Style18"/>
        <w:tblW w:w="105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50"/>
        <w:gridCol w:w="960"/>
        <w:gridCol w:w="420"/>
        <w:gridCol w:w="480"/>
        <w:gridCol w:w="435"/>
        <w:gridCol w:w="450"/>
        <w:gridCol w:w="4380"/>
        <w:gridCol w:w="855"/>
        <w:gridCol w:w="930"/>
        <w:gridCol w:w="1140"/>
      </w:tblGrid>
      <w:tr w:rsidR="0084391F">
        <w:trPr>
          <w:cantSplit/>
          <w:trHeight w:val="465"/>
          <w:tblHeader/>
          <w:jc w:val="center"/>
        </w:trPr>
        <w:tc>
          <w:tcPr>
            <w:tcW w:w="450" w:type="dxa"/>
            <w:vMerge w:val="restart"/>
            <w:vAlign w:val="center"/>
          </w:tcPr>
          <w:p w:rsidR="0084391F" w:rsidRDefault="00FF1FDF">
            <w:pPr>
              <w:widowControl w:val="0"/>
              <w:spacing w:line="360" w:lineRule="auto"/>
              <w:ind w:left="57" w:right="65"/>
              <w:jc w:val="center"/>
              <w:rPr>
                <w:rFonts w:ascii="Times New Roman" w:eastAsia="Times New Roman" w:hAnsi="Times New Roman" w:cs="Times New Roman"/>
                <w:b/>
                <w:color w:val="000000"/>
                <w:sz w:val="24"/>
                <w:szCs w:val="24"/>
              </w:rPr>
            </w:pPr>
            <w:bookmarkStart w:id="0" w:name="_GoBack"/>
            <w:r>
              <w:rPr>
                <w:rFonts w:ascii="Times New Roman" w:eastAsia="Times New Roman" w:hAnsi="Times New Roman" w:cs="Times New Roman"/>
                <w:b/>
                <w:color w:val="000000"/>
                <w:sz w:val="24"/>
                <w:szCs w:val="24"/>
              </w:rPr>
              <w:t>Sr. No</w:t>
            </w:r>
          </w:p>
        </w:tc>
        <w:tc>
          <w:tcPr>
            <w:tcW w:w="960" w:type="dxa"/>
            <w:vMerge w:val="restart"/>
            <w:vAlign w:val="center"/>
          </w:tcPr>
          <w:p w:rsidR="0084391F" w:rsidRDefault="00FF1FDF">
            <w:pPr>
              <w:widowControl w:v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785" w:type="dxa"/>
            <w:gridSpan w:val="4"/>
            <w:vAlign w:val="center"/>
          </w:tcPr>
          <w:p w:rsidR="0084391F" w:rsidRDefault="00FF1FDF">
            <w:pPr>
              <w:widowControl w:val="0"/>
              <w:spacing w:line="360" w:lineRule="auto"/>
              <w:ind w:left="144"/>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Attendance</w:t>
            </w:r>
          </w:p>
        </w:tc>
        <w:tc>
          <w:tcPr>
            <w:tcW w:w="4380" w:type="dxa"/>
            <w:vMerge w:val="restart"/>
            <w:vAlign w:val="center"/>
          </w:tcPr>
          <w:p w:rsidR="0084391F" w:rsidRDefault="00FF1FDF">
            <w:pPr>
              <w:widowControl w:v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Progress/Suggestion</w:t>
            </w:r>
          </w:p>
        </w:tc>
        <w:tc>
          <w:tcPr>
            <w:tcW w:w="2925" w:type="dxa"/>
            <w:gridSpan w:val="3"/>
            <w:vAlign w:val="center"/>
          </w:tcPr>
          <w:p w:rsidR="0084391F" w:rsidRDefault="00FF1FDF">
            <w:pPr>
              <w:widowControl w:val="0"/>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Mapping</w:t>
            </w:r>
          </w:p>
        </w:tc>
      </w:tr>
      <w:bookmarkEnd w:id="0"/>
      <w:tr w:rsidR="0084391F">
        <w:trPr>
          <w:cantSplit/>
          <w:trHeight w:val="345"/>
          <w:tblHeader/>
          <w:jc w:val="center"/>
        </w:trPr>
        <w:tc>
          <w:tcPr>
            <w:tcW w:w="450" w:type="dxa"/>
            <w:vMerge/>
            <w:vAlign w:val="center"/>
          </w:tcPr>
          <w:p w:rsidR="0084391F" w:rsidRDefault="0084391F">
            <w:pPr>
              <w:widowControl w:val="0"/>
              <w:rPr>
                <w:rFonts w:ascii="Times New Roman" w:eastAsia="Times New Roman" w:hAnsi="Times New Roman" w:cs="Times New Roman"/>
                <w:b/>
                <w:color w:val="000000"/>
                <w:sz w:val="24"/>
                <w:szCs w:val="24"/>
              </w:rPr>
            </w:pPr>
          </w:p>
        </w:tc>
        <w:tc>
          <w:tcPr>
            <w:tcW w:w="960" w:type="dxa"/>
            <w:vMerge/>
            <w:vAlign w:val="center"/>
          </w:tcPr>
          <w:p w:rsidR="0084391F" w:rsidRDefault="0084391F">
            <w:pPr>
              <w:widowControl w:val="0"/>
              <w:rPr>
                <w:rFonts w:ascii="Times New Roman" w:eastAsia="Times New Roman" w:hAnsi="Times New Roman" w:cs="Times New Roman"/>
                <w:b/>
                <w:color w:val="000000"/>
                <w:sz w:val="24"/>
                <w:szCs w:val="24"/>
              </w:rPr>
            </w:pPr>
          </w:p>
        </w:tc>
        <w:tc>
          <w:tcPr>
            <w:tcW w:w="420" w:type="dxa"/>
            <w:vAlign w:val="center"/>
          </w:tcPr>
          <w:p w:rsidR="0084391F" w:rsidRDefault="00FF1FDF">
            <w:pPr>
              <w:widowControl w:val="0"/>
              <w:spacing w:before="1" w:line="240" w:lineRule="auto"/>
              <w:ind w:left="63"/>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480" w:type="dxa"/>
            <w:vAlign w:val="center"/>
          </w:tcPr>
          <w:p w:rsidR="0084391F" w:rsidRDefault="00FF1FDF">
            <w:pPr>
              <w:widowControl w:val="0"/>
              <w:spacing w:before="1" w:line="240" w:lineRule="auto"/>
              <w:ind w:left="59"/>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435" w:type="dxa"/>
            <w:tcBorders>
              <w:right w:val="single" w:sz="4" w:space="0" w:color="000000"/>
            </w:tcBorders>
            <w:vAlign w:val="center"/>
          </w:tcPr>
          <w:p w:rsidR="0084391F" w:rsidRDefault="00FF1FDF">
            <w:pPr>
              <w:widowControl w:val="0"/>
              <w:spacing w:before="1" w:line="240" w:lineRule="auto"/>
              <w:ind w:left="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w:t>
            </w:r>
          </w:p>
        </w:tc>
        <w:tc>
          <w:tcPr>
            <w:tcW w:w="450" w:type="dxa"/>
            <w:tcBorders>
              <w:left w:val="single" w:sz="4" w:space="0" w:color="000000"/>
            </w:tcBorders>
            <w:vAlign w:val="center"/>
          </w:tcPr>
          <w:p w:rsidR="0084391F" w:rsidRDefault="00FF1FDF">
            <w:pPr>
              <w:widowControl w:val="0"/>
              <w:spacing w:before="1" w:line="240" w:lineRule="auto"/>
              <w:ind w:left="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c>
          <w:tcPr>
            <w:tcW w:w="4380" w:type="dxa"/>
            <w:vMerge/>
            <w:vAlign w:val="center"/>
          </w:tcPr>
          <w:p w:rsidR="0084391F" w:rsidRDefault="0084391F">
            <w:pPr>
              <w:widowControl w:val="0"/>
              <w:rPr>
                <w:rFonts w:ascii="Times New Roman" w:eastAsia="Times New Roman" w:hAnsi="Times New Roman" w:cs="Times New Roman"/>
                <w:b/>
                <w:color w:val="000000"/>
                <w:sz w:val="24"/>
                <w:szCs w:val="24"/>
              </w:rPr>
            </w:pPr>
          </w:p>
        </w:tc>
        <w:tc>
          <w:tcPr>
            <w:tcW w:w="855" w:type="dxa"/>
            <w:vAlign w:val="center"/>
          </w:tcPr>
          <w:p w:rsidR="0084391F" w:rsidRDefault="00FF1FDF">
            <w:pPr>
              <w:widowControl w:val="0"/>
              <w:spacing w:before="1"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w:t>
            </w:r>
          </w:p>
        </w:tc>
        <w:tc>
          <w:tcPr>
            <w:tcW w:w="930" w:type="dxa"/>
            <w:vAlign w:val="center"/>
          </w:tcPr>
          <w:p w:rsidR="0084391F" w:rsidRDefault="00FF1FDF">
            <w:pPr>
              <w:widowControl w:val="0"/>
              <w:spacing w:before="1" w:line="240" w:lineRule="auto"/>
              <w:ind w:left="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PO</w:t>
            </w:r>
          </w:p>
        </w:tc>
        <w:tc>
          <w:tcPr>
            <w:tcW w:w="1140" w:type="dxa"/>
            <w:vAlign w:val="center"/>
          </w:tcPr>
          <w:p w:rsidR="0084391F" w:rsidRDefault="00FF1FDF">
            <w:pPr>
              <w:widowControl w:val="0"/>
              <w:spacing w:before="1" w:line="240" w:lineRule="auto"/>
              <w:ind w:left="6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PSO</w:t>
            </w:r>
          </w:p>
        </w:tc>
      </w:tr>
      <w:tr w:rsidR="0084391F">
        <w:trPr>
          <w:cantSplit/>
          <w:trHeight w:val="465"/>
          <w:tblHeader/>
          <w:jc w:val="center"/>
        </w:trPr>
        <w:tc>
          <w:tcPr>
            <w:tcW w:w="450" w:type="dxa"/>
            <w:vAlign w:val="center"/>
          </w:tcPr>
          <w:p w:rsidR="0084391F" w:rsidRDefault="00FF1FDF">
            <w:pPr>
              <w:widowControl w:val="0"/>
              <w:spacing w:before="1"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60" w:type="dxa"/>
            <w:vAlign w:val="center"/>
          </w:tcPr>
          <w:p w:rsidR="0084391F" w:rsidRDefault="00BA28D8">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8-08-21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BA28D8" w:rsidP="00BA28D8">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Research process completed</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84391F">
        <w:trPr>
          <w:cantSplit/>
          <w:trHeight w:val="495"/>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960" w:type="dxa"/>
            <w:vAlign w:val="center"/>
          </w:tcPr>
          <w:p w:rsidR="0084391F" w:rsidRDefault="00BA28D8">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15-8-21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BA28D8">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Task Division</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1, 2, 4,5, 6, 8</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84391F">
        <w:trPr>
          <w:cantSplit/>
          <w:trHeight w:val="585"/>
          <w:tblHeader/>
          <w:jc w:val="center"/>
        </w:trPr>
        <w:tc>
          <w:tcPr>
            <w:tcW w:w="450" w:type="dxa"/>
            <w:vAlign w:val="center"/>
          </w:tcPr>
          <w:p w:rsidR="0084391F" w:rsidRDefault="00FF1FDF">
            <w:pPr>
              <w:widowControl w:val="0"/>
              <w:spacing w:before="1"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960" w:type="dxa"/>
            <w:vAlign w:val="center"/>
          </w:tcPr>
          <w:p w:rsidR="0084391F" w:rsidRDefault="00BA28D8">
            <w:pPr>
              <w:widowControl w:val="0"/>
              <w:spacing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29-8-21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Front End Development Complete</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1, 2, 4, 9, 11</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60" w:type="dxa"/>
            <w:vAlign w:val="center"/>
          </w:tcPr>
          <w:p w:rsidR="0084391F" w:rsidRDefault="00BA28D8">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28-9-21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Back End Implementation in progress</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1, 2, 4, 9, 5</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960" w:type="dxa"/>
            <w:vAlign w:val="center"/>
          </w:tcPr>
          <w:p w:rsidR="0084391F" w:rsidRDefault="00BA28D8">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8-10-21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of models completed</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4, 5</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1, 2, 4, 7, 12</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960" w:type="dxa"/>
            <w:vAlign w:val="center"/>
          </w:tcPr>
          <w:p w:rsidR="0084391F" w:rsidRDefault="00BA28D8">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28-10-21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Training in progress</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960" w:type="dxa"/>
            <w:vAlign w:val="center"/>
          </w:tcPr>
          <w:p w:rsidR="0084391F" w:rsidRDefault="00BA28D8">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6-11-21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Evaluation completed</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1, 2, 5, 3, 6</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960" w:type="dxa"/>
            <w:vAlign w:val="center"/>
          </w:tcPr>
          <w:p w:rsidR="0084391F" w:rsidRDefault="00523860">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28-12-21</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523860"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Completed</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6, 7</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1, 2, 4, 12</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960" w:type="dxa"/>
            <w:vAlign w:val="center"/>
          </w:tcPr>
          <w:p w:rsidR="0084391F" w:rsidRDefault="00523860">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10-1-22</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rsidP="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of front end and back end completed</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960" w:type="dxa"/>
            <w:vAlign w:val="center"/>
          </w:tcPr>
          <w:p w:rsidR="0084391F" w:rsidRDefault="00523860">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28-1-22</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Verifying and solving errors in progress</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 </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1, 2, 4, 11</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84391F">
        <w:trPr>
          <w:cantSplit/>
          <w:trHeight w:val="420"/>
          <w:tblHeader/>
          <w:jc w:val="center"/>
        </w:trPr>
        <w:tc>
          <w:tcPr>
            <w:tcW w:w="450" w:type="dxa"/>
            <w:vAlign w:val="center"/>
          </w:tcPr>
          <w:p w:rsidR="0084391F" w:rsidRDefault="00FF1FDF">
            <w:pPr>
              <w:widowControl w:val="0"/>
              <w:spacing w:line="240" w:lineRule="auto"/>
              <w:ind w:left="1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960" w:type="dxa"/>
            <w:vAlign w:val="center"/>
          </w:tcPr>
          <w:p w:rsidR="0084391F" w:rsidRDefault="00523860">
            <w:pPr>
              <w:widowControl w:val="0"/>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9-2-22</w:t>
            </w:r>
          </w:p>
        </w:tc>
        <w:tc>
          <w:tcPr>
            <w:tcW w:w="42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80" w:type="dxa"/>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5" w:type="dxa"/>
            <w:tcBorders>
              <w:righ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50" w:type="dxa"/>
            <w:tcBorders>
              <w:left w:val="single" w:sz="4" w:space="0" w:color="000000"/>
            </w:tcBorders>
            <w:vAlign w:val="center"/>
          </w:tcPr>
          <w:p w:rsidR="0084391F" w:rsidRDefault="0084391F">
            <w:pPr>
              <w:widowControl w:val="0"/>
              <w:spacing w:line="360" w:lineRule="auto"/>
              <w:jc w:val="center"/>
              <w:rPr>
                <w:rFonts w:ascii="Times New Roman" w:eastAsia="Times New Roman" w:hAnsi="Times New Roman" w:cs="Times New Roman"/>
                <w:color w:val="000000"/>
                <w:sz w:val="24"/>
                <w:szCs w:val="24"/>
              </w:rPr>
            </w:pPr>
          </w:p>
        </w:tc>
        <w:tc>
          <w:tcPr>
            <w:tcW w:w="4380" w:type="dxa"/>
            <w:vAlign w:val="center"/>
          </w:tcPr>
          <w:p w:rsidR="0084391F" w:rsidRDefault="00523860">
            <w:pPr>
              <w:widowControl w:val="0"/>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Documentation completed</w:t>
            </w:r>
          </w:p>
        </w:tc>
        <w:tc>
          <w:tcPr>
            <w:tcW w:w="855"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93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1, 2, 11</w:t>
            </w:r>
          </w:p>
        </w:tc>
        <w:tc>
          <w:tcPr>
            <w:tcW w:w="1140" w:type="dxa"/>
            <w:vAlign w:val="center"/>
          </w:tcPr>
          <w:p w:rsidR="0084391F" w:rsidRDefault="00FF1FDF">
            <w:pPr>
              <w:widowControl w:val="0"/>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bl>
    <w:p w:rsidR="0084391F" w:rsidRDefault="0084391F">
      <w:pPr>
        <w:widowControl w:val="0"/>
        <w:spacing w:line="240" w:lineRule="auto"/>
        <w:rPr>
          <w:rFonts w:ascii="Times New Roman" w:eastAsia="Times New Roman" w:hAnsi="Times New Roman" w:cs="Times New Roman"/>
          <w:color w:val="000000"/>
          <w:sz w:val="24"/>
          <w:szCs w:val="24"/>
        </w:rPr>
      </w:pPr>
    </w:p>
    <w:p w:rsidR="0084391F" w:rsidRDefault="0084391F">
      <w:pPr>
        <w:widowControl w:val="0"/>
        <w:spacing w:line="240" w:lineRule="auto"/>
        <w:rPr>
          <w:rFonts w:ascii="Times New Roman" w:eastAsia="Times New Roman" w:hAnsi="Times New Roman" w:cs="Times New Roman"/>
          <w:color w:val="000000"/>
          <w:sz w:val="24"/>
          <w:szCs w:val="24"/>
        </w:rPr>
      </w:pPr>
    </w:p>
    <w:p w:rsidR="0084391F" w:rsidRDefault="00FF1FDF">
      <w:pPr>
        <w:widowControl w:val="0"/>
        <w:spacing w:before="87" w:line="240" w:lineRule="auto"/>
        <w:ind w:right="591"/>
        <w:jc w:val="right"/>
        <w:rPr>
          <w:rFonts w:ascii="Times New Roman" w:eastAsia="Times New Roman" w:hAnsi="Times New Roman" w:cs="Times New Roman"/>
          <w:color w:val="000000"/>
          <w:sz w:val="28"/>
          <w:szCs w:val="28"/>
        </w:rPr>
        <w:sectPr w:rsidR="0084391F">
          <w:pgSz w:w="12240" w:h="15840"/>
          <w:pgMar w:top="1500" w:right="840" w:bottom="280" w:left="900" w:header="720" w:footer="720" w:gutter="0"/>
          <w:cols w:space="720"/>
        </w:sectPr>
      </w:pPr>
      <w:r>
        <w:rPr>
          <w:rFonts w:ascii="Times New Roman" w:eastAsia="Times New Roman" w:hAnsi="Times New Roman" w:cs="Times New Roman"/>
          <w:color w:val="000000"/>
          <w:sz w:val="28"/>
          <w:szCs w:val="28"/>
        </w:rPr>
        <w:t>Sign of the Supervisor</w:t>
      </w:r>
    </w:p>
    <w:p w:rsidR="0084391F" w:rsidRDefault="00FF1FDF">
      <w:pPr>
        <w:pStyle w:val="Heading1"/>
        <w:keepNext w:val="0"/>
        <w:keepLines w:val="0"/>
        <w:widowControl w:val="0"/>
        <w:spacing w:before="64" w:after="0" w:line="240" w:lineRule="auto"/>
        <w:ind w:right="128"/>
        <w:jc w:val="center"/>
        <w:rPr>
          <w:rFonts w:ascii="Times New Roman" w:eastAsia="Times New Roman" w:hAnsi="Times New Roman" w:cs="Times New Roman"/>
          <w:b/>
          <w:sz w:val="32"/>
          <w:szCs w:val="32"/>
        </w:rPr>
      </w:pPr>
      <w:r>
        <w:rPr>
          <w:rFonts w:ascii="Times New Roman" w:eastAsia="Times New Roman" w:hAnsi="Times New Roman" w:cs="Times New Roman"/>
          <w:b/>
          <w:color w:val="528BD2"/>
          <w:sz w:val="32"/>
          <w:szCs w:val="32"/>
        </w:rPr>
        <w:lastRenderedPageBreak/>
        <w:t>EXAMINER'S FEEDBACK FORM</w:t>
      </w:r>
    </w:p>
    <w:p w:rsidR="0084391F" w:rsidRDefault="0084391F">
      <w:pPr>
        <w:widowControl w:val="0"/>
        <w:spacing w:before="5" w:line="240" w:lineRule="auto"/>
        <w:rPr>
          <w:rFonts w:ascii="Times New Roman" w:eastAsia="Times New Roman" w:hAnsi="Times New Roman" w:cs="Times New Roman"/>
          <w:b/>
          <w:color w:val="000000"/>
          <w:sz w:val="40"/>
          <w:szCs w:val="40"/>
        </w:rPr>
      </w:pPr>
    </w:p>
    <w:p w:rsidR="0084391F" w:rsidRDefault="00FF1FDF">
      <w:pPr>
        <w:widowControl w:val="0"/>
        <w:tabs>
          <w:tab w:val="left" w:pos="9075"/>
        </w:tabs>
        <w:spacing w:line="360" w:lineRule="auto"/>
        <w:ind w:left="545" w:right="14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8"/>
          <w:sz w:val="24"/>
          <w:szCs w:val="24"/>
        </w:rPr>
        <w:t>Name of External examiner:</w:t>
      </w:r>
      <w:r>
        <w:rPr>
          <w:rFonts w:ascii="Times New Roman" w:eastAsia="Times New Roman" w:hAnsi="Times New Roman" w:cs="Times New Roman"/>
          <w:color w:val="000008"/>
          <w:sz w:val="24"/>
          <w:szCs w:val="24"/>
          <w:u w:val="single"/>
        </w:rPr>
        <w:t xml:space="preserve"> </w:t>
      </w:r>
      <w:proofErr w:type="spellStart"/>
      <w:r>
        <w:rPr>
          <w:rFonts w:ascii="Times New Roman" w:eastAsia="Times New Roman" w:hAnsi="Times New Roman" w:cs="Times New Roman"/>
          <w:color w:val="000008"/>
          <w:sz w:val="24"/>
          <w:szCs w:val="24"/>
          <w:u w:val="single"/>
        </w:rPr>
        <w:t>Hasib</w:t>
      </w:r>
      <w:proofErr w:type="spellEnd"/>
      <w:r>
        <w:rPr>
          <w:rFonts w:ascii="Times New Roman" w:eastAsia="Times New Roman" w:hAnsi="Times New Roman" w:cs="Times New Roman"/>
          <w:color w:val="000008"/>
          <w:sz w:val="24"/>
          <w:szCs w:val="24"/>
          <w:u w:val="single"/>
        </w:rPr>
        <w:t xml:space="preserve"> </w:t>
      </w:r>
      <w:proofErr w:type="spellStart"/>
      <w:r>
        <w:rPr>
          <w:rFonts w:ascii="Times New Roman" w:eastAsia="Times New Roman" w:hAnsi="Times New Roman" w:cs="Times New Roman"/>
          <w:color w:val="000008"/>
          <w:sz w:val="24"/>
          <w:szCs w:val="24"/>
          <w:u w:val="single"/>
        </w:rPr>
        <w:t>Shaikh</w:t>
      </w:r>
      <w:proofErr w:type="spellEnd"/>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College of External examiner:</w:t>
      </w:r>
      <w:r>
        <w:rPr>
          <w:rFonts w:ascii="Times New Roman" w:eastAsia="Times New Roman" w:hAnsi="Times New Roman" w:cs="Times New Roman"/>
          <w:color w:val="000008"/>
          <w:sz w:val="24"/>
          <w:szCs w:val="24"/>
          <w:u w:val="single"/>
        </w:rPr>
        <w:t xml:space="preserve"> KCCEMSR, Thane</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 xml:space="preserve"> Name of Internal examiner:</w:t>
      </w:r>
      <w:r>
        <w:rPr>
          <w:rFonts w:ascii="Times New Roman" w:eastAsia="Times New Roman" w:hAnsi="Times New Roman" w:cs="Times New Roman"/>
          <w:color w:val="000008"/>
          <w:sz w:val="24"/>
          <w:szCs w:val="24"/>
          <w:u w:val="single"/>
        </w:rPr>
        <w:t xml:space="preserve"> </w:t>
      </w:r>
      <w:r>
        <w:rPr>
          <w:rFonts w:ascii="Times New Roman" w:eastAsia="Times New Roman" w:hAnsi="Times New Roman" w:cs="Times New Roman"/>
          <w:color w:val="000008"/>
          <w:sz w:val="24"/>
          <w:szCs w:val="24"/>
          <w:u w:val="single"/>
        </w:rPr>
        <w:tab/>
      </w:r>
    </w:p>
    <w:p w:rsidR="0084391F" w:rsidRDefault="00FF1FDF">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Date of Examination:</w:t>
      </w:r>
      <w:r>
        <w:rPr>
          <w:rFonts w:ascii="Times New Roman" w:eastAsia="Times New Roman" w:hAnsi="Times New Roman" w:cs="Times New Roman"/>
          <w:color w:val="000008"/>
          <w:sz w:val="24"/>
          <w:szCs w:val="24"/>
          <w:u w:val="single"/>
        </w:rPr>
        <w:t xml:space="preserve"> 09</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w:t>
      </w:r>
      <w:r>
        <w:rPr>
          <w:rFonts w:ascii="Times New Roman" w:eastAsia="Times New Roman" w:hAnsi="Times New Roman" w:cs="Times New Roman"/>
          <w:color w:val="000008"/>
          <w:sz w:val="24"/>
          <w:szCs w:val="24"/>
          <w:u w:val="single"/>
        </w:rPr>
        <w:t xml:space="preserve"> 05</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w:t>
      </w:r>
      <w:r>
        <w:rPr>
          <w:rFonts w:ascii="Times New Roman" w:eastAsia="Times New Roman" w:hAnsi="Times New Roman" w:cs="Times New Roman"/>
          <w:color w:val="000008"/>
          <w:sz w:val="24"/>
          <w:szCs w:val="24"/>
          <w:u w:val="single"/>
        </w:rPr>
        <w:t xml:space="preserve"> 22</w:t>
      </w:r>
      <w:r>
        <w:rPr>
          <w:rFonts w:ascii="Times New Roman" w:eastAsia="Times New Roman" w:hAnsi="Times New Roman" w:cs="Times New Roman"/>
          <w:color w:val="000008"/>
          <w:sz w:val="24"/>
          <w:szCs w:val="24"/>
          <w:u w:val="single"/>
        </w:rPr>
        <w:tab/>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ab/>
      </w:r>
    </w:p>
    <w:p w:rsidR="0084391F" w:rsidRDefault="00FF1FDF">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b/>
          <w:color w:val="000008"/>
          <w:sz w:val="24"/>
          <w:szCs w:val="24"/>
        </w:rPr>
      </w:pPr>
      <w:r>
        <w:rPr>
          <w:rFonts w:ascii="Times New Roman" w:eastAsia="Times New Roman" w:hAnsi="Times New Roman" w:cs="Times New Roman"/>
          <w:color w:val="000008"/>
          <w:sz w:val="24"/>
          <w:szCs w:val="24"/>
        </w:rPr>
        <w:t xml:space="preserve">No. of students in project team: </w:t>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ab/>
      </w:r>
      <w:r>
        <w:rPr>
          <w:rFonts w:ascii="Times New Roman" w:eastAsia="Times New Roman" w:hAnsi="Times New Roman" w:cs="Times New Roman"/>
          <w:b/>
          <w:color w:val="000008"/>
          <w:sz w:val="24"/>
          <w:szCs w:val="24"/>
        </w:rPr>
        <w:t>3</w:t>
      </w:r>
      <w:r>
        <w:rPr>
          <w:rFonts w:ascii="Times New Roman" w:eastAsia="Times New Roman" w:hAnsi="Times New Roman" w:cs="Times New Roman"/>
          <w:color w:val="000008"/>
          <w:sz w:val="24"/>
          <w:szCs w:val="24"/>
        </w:rPr>
        <w:tab/>
      </w:r>
    </w:p>
    <w:p w:rsidR="0084391F" w:rsidRDefault="00FF1FDF">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Availability of separate lab for the project:</w:t>
      </w:r>
      <w:r>
        <w:rPr>
          <w:rFonts w:ascii="Times New Roman" w:eastAsia="Times New Roman" w:hAnsi="Times New Roman" w:cs="Times New Roman"/>
          <w:color w:val="000008"/>
          <w:sz w:val="24"/>
          <w:szCs w:val="24"/>
        </w:rPr>
        <w:tab/>
      </w:r>
      <w:r>
        <w:rPr>
          <w:rFonts w:ascii="Times New Roman" w:eastAsia="Times New Roman" w:hAnsi="Times New Roman" w:cs="Times New Roman"/>
          <w:color w:val="000008"/>
          <w:sz w:val="24"/>
          <w:szCs w:val="24"/>
        </w:rPr>
        <w:tab/>
      </w:r>
      <w:r w:rsidRPr="00FF1FDF">
        <w:rPr>
          <w:rFonts w:ascii="Times New Roman" w:eastAsia="Times New Roman" w:hAnsi="Times New Roman" w:cs="Times New Roman"/>
          <w:b/>
          <w:color w:val="000008"/>
          <w:sz w:val="24"/>
          <w:szCs w:val="24"/>
        </w:rPr>
        <w:t>Yes</w:t>
      </w:r>
      <w:r>
        <w:rPr>
          <w:rFonts w:ascii="Times New Roman" w:eastAsia="Times New Roman" w:hAnsi="Times New Roman" w:cs="Times New Roman"/>
          <w:color w:val="000008"/>
          <w:sz w:val="24"/>
          <w:szCs w:val="24"/>
        </w:rPr>
        <w:t xml:space="preserve"> </w:t>
      </w:r>
    </w:p>
    <w:p w:rsidR="0084391F" w:rsidRDefault="0084391F">
      <w:pPr>
        <w:widowControl w:val="0"/>
        <w:tabs>
          <w:tab w:val="left" w:pos="3272"/>
          <w:tab w:val="left" w:pos="3820"/>
          <w:tab w:val="left" w:pos="4648"/>
          <w:tab w:val="left" w:pos="4972"/>
          <w:tab w:val="left" w:pos="5745"/>
        </w:tabs>
        <w:spacing w:line="360" w:lineRule="auto"/>
        <w:ind w:left="545" w:right="1738"/>
        <w:rPr>
          <w:rFonts w:ascii="Times New Roman" w:eastAsia="Times New Roman" w:hAnsi="Times New Roman" w:cs="Times New Roman"/>
          <w:color w:val="000008"/>
          <w:sz w:val="24"/>
          <w:szCs w:val="24"/>
        </w:rPr>
      </w:pPr>
    </w:p>
    <w:p w:rsidR="0084391F" w:rsidRDefault="00FF1FDF">
      <w:pPr>
        <w:widowControl w:val="0"/>
        <w:spacing w:line="360" w:lineRule="auto"/>
        <w:ind w:left="545"/>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4"/>
          <w:szCs w:val="24"/>
        </w:rPr>
        <w:t xml:space="preserve">Student Performance Analysis </w:t>
      </w:r>
      <w:r>
        <w:rPr>
          <w:rFonts w:ascii="Times New Roman" w:eastAsia="Times New Roman" w:hAnsi="Times New Roman" w:cs="Times New Roman"/>
          <w:color w:val="000008"/>
          <w:sz w:val="24"/>
          <w:szCs w:val="24"/>
        </w:rPr>
        <w:t>(Put Tick as per your Observation)</w:t>
      </w:r>
    </w:p>
    <w:p w:rsidR="0084391F" w:rsidRDefault="0084391F">
      <w:pPr>
        <w:widowControl w:val="0"/>
        <w:spacing w:before="1" w:after="1" w:line="240" w:lineRule="auto"/>
        <w:rPr>
          <w:rFonts w:ascii="Times New Roman" w:eastAsia="Times New Roman" w:hAnsi="Times New Roman" w:cs="Times New Roman"/>
          <w:color w:val="000000"/>
          <w:sz w:val="15"/>
          <w:szCs w:val="15"/>
        </w:rPr>
      </w:pPr>
    </w:p>
    <w:tbl>
      <w:tblPr>
        <w:tblStyle w:val="Style19"/>
        <w:tblW w:w="9674"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45"/>
        <w:gridCol w:w="6900"/>
        <w:gridCol w:w="576"/>
        <w:gridCol w:w="729"/>
        <w:gridCol w:w="624"/>
      </w:tblGrid>
      <w:tr w:rsidR="0084391F">
        <w:trPr>
          <w:cantSplit/>
          <w:trHeight w:val="374"/>
          <w:tblHeader/>
        </w:trPr>
        <w:tc>
          <w:tcPr>
            <w:tcW w:w="9674" w:type="dxa"/>
            <w:gridSpan w:val="5"/>
          </w:tcPr>
          <w:p w:rsidR="0084391F" w:rsidRDefault="00FF1FDF">
            <w:pPr>
              <w:widowControl w:val="0"/>
              <w:tabs>
                <w:tab w:val="left" w:pos="3380"/>
                <w:tab w:val="left" w:pos="6035"/>
              </w:tabs>
              <w:spacing w:before="91" w:line="240" w:lineRule="auto"/>
              <w:ind w:left="984"/>
              <w:rPr>
                <w:rFonts w:ascii="Times New Roman" w:eastAsia="Times New Roman" w:hAnsi="Times New Roman" w:cs="Times New Roman"/>
                <w:color w:val="000000"/>
                <w:sz w:val="20"/>
                <w:szCs w:val="20"/>
              </w:rPr>
            </w:pPr>
            <w:r>
              <w:rPr>
                <w:rFonts w:ascii="Times New Roman" w:eastAsia="Times New Roman" w:hAnsi="Times New Roman" w:cs="Times New Roman"/>
                <w:color w:val="000008"/>
                <w:sz w:val="20"/>
                <w:szCs w:val="20"/>
              </w:rPr>
              <w:t>Excellent (3)</w:t>
            </w:r>
            <w:r>
              <w:rPr>
                <w:rFonts w:ascii="Times New Roman" w:eastAsia="Times New Roman" w:hAnsi="Times New Roman" w:cs="Times New Roman"/>
                <w:color w:val="000008"/>
                <w:sz w:val="20"/>
                <w:szCs w:val="20"/>
              </w:rPr>
              <w:tab/>
              <w:t>Very Good (2)</w:t>
            </w:r>
            <w:r>
              <w:rPr>
                <w:rFonts w:ascii="Times New Roman" w:eastAsia="Times New Roman" w:hAnsi="Times New Roman" w:cs="Times New Roman"/>
                <w:color w:val="000008"/>
                <w:sz w:val="20"/>
                <w:szCs w:val="20"/>
              </w:rPr>
              <w:tab/>
              <w:t>Good (1)</w:t>
            </w:r>
          </w:p>
        </w:tc>
      </w:tr>
      <w:tr w:rsidR="0084391F">
        <w:trPr>
          <w:cantSplit/>
          <w:trHeight w:val="321"/>
          <w:tblHeader/>
        </w:trPr>
        <w:tc>
          <w:tcPr>
            <w:tcW w:w="845" w:type="dxa"/>
          </w:tcPr>
          <w:p w:rsidR="0084391F" w:rsidRDefault="00FF1FDF">
            <w:pPr>
              <w:widowControl w:val="0"/>
              <w:spacing w:before="68" w:line="240" w:lineRule="auto"/>
              <w:ind w:left="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8"/>
                <w:sz w:val="20"/>
                <w:szCs w:val="20"/>
              </w:rPr>
              <w:t>Sr. No.</w:t>
            </w:r>
          </w:p>
        </w:tc>
        <w:tc>
          <w:tcPr>
            <w:tcW w:w="6900" w:type="dxa"/>
          </w:tcPr>
          <w:p w:rsidR="0084391F" w:rsidRDefault="00FF1FDF">
            <w:pPr>
              <w:widowControl w:val="0"/>
              <w:spacing w:before="68" w:line="240" w:lineRule="auto"/>
              <w:ind w:left="2824" w:right="296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8"/>
                <w:sz w:val="20"/>
                <w:szCs w:val="20"/>
              </w:rPr>
              <w:t>Observation</w:t>
            </w:r>
          </w:p>
        </w:tc>
        <w:tc>
          <w:tcPr>
            <w:tcW w:w="576" w:type="dxa"/>
          </w:tcPr>
          <w:p w:rsidR="0084391F" w:rsidRDefault="00FF1FDF">
            <w:pPr>
              <w:widowControl w:val="0"/>
              <w:spacing w:before="68" w:line="240" w:lineRule="auto"/>
              <w:ind w:left="22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8"/>
                <w:sz w:val="20"/>
                <w:szCs w:val="20"/>
              </w:rPr>
              <w:t>(3)</w:t>
            </w:r>
          </w:p>
        </w:tc>
        <w:tc>
          <w:tcPr>
            <w:tcW w:w="729" w:type="dxa"/>
          </w:tcPr>
          <w:p w:rsidR="0084391F" w:rsidRDefault="00FF1FDF">
            <w:pPr>
              <w:widowControl w:val="0"/>
              <w:spacing w:before="68" w:line="240" w:lineRule="auto"/>
              <w:ind w:left="222" w:right="222"/>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8"/>
                <w:sz w:val="20"/>
                <w:szCs w:val="20"/>
              </w:rPr>
              <w:t>(2)</w:t>
            </w:r>
          </w:p>
        </w:tc>
        <w:tc>
          <w:tcPr>
            <w:tcW w:w="624" w:type="dxa"/>
          </w:tcPr>
          <w:p w:rsidR="0084391F" w:rsidRDefault="00FF1FDF">
            <w:pPr>
              <w:widowControl w:val="0"/>
              <w:spacing w:before="68" w:line="240" w:lineRule="auto"/>
              <w:ind w:left="183"/>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8"/>
                <w:sz w:val="20"/>
                <w:szCs w:val="20"/>
              </w:rPr>
              <w:t>(1)</w:t>
            </w:r>
          </w:p>
        </w:tc>
      </w:tr>
      <w:tr w:rsidR="0084391F">
        <w:trPr>
          <w:cantSplit/>
          <w:trHeight w:val="369"/>
          <w:tblHeader/>
        </w:trPr>
        <w:tc>
          <w:tcPr>
            <w:tcW w:w="845" w:type="dxa"/>
          </w:tcPr>
          <w:p w:rsidR="0084391F" w:rsidRDefault="00FF1FDF">
            <w:pPr>
              <w:widowControl w:val="0"/>
              <w:spacing w:before="62"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6900" w:type="dxa"/>
          </w:tcPr>
          <w:p w:rsidR="0084391F" w:rsidRDefault="00FF1FDF">
            <w:pPr>
              <w:widowControl w:val="0"/>
              <w:spacing w:before="62"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Quality of problem and Clarity</w:t>
            </w:r>
          </w:p>
        </w:tc>
        <w:tc>
          <w:tcPr>
            <w:tcW w:w="576" w:type="dxa"/>
          </w:tcPr>
          <w:p w:rsidR="0084391F" w:rsidRDefault="00FF1FDF" w:rsidP="00FF1FDF">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sym w:font="Wingdings" w:char="F0FC"/>
            </w:r>
          </w:p>
        </w:tc>
        <w:tc>
          <w:tcPr>
            <w:tcW w:w="729" w:type="dxa"/>
          </w:tcPr>
          <w:p w:rsidR="0084391F" w:rsidRDefault="0084391F" w:rsidP="00FF1FDF">
            <w:pPr>
              <w:widowControl w:val="0"/>
              <w:spacing w:line="240" w:lineRule="auto"/>
              <w:jc w:val="center"/>
              <w:rPr>
                <w:rFonts w:ascii="Times New Roman" w:eastAsia="Times New Roman" w:hAnsi="Times New Roman" w:cs="Times New Roman"/>
                <w:color w:val="000000"/>
              </w:rPr>
            </w:pPr>
          </w:p>
        </w:tc>
        <w:tc>
          <w:tcPr>
            <w:tcW w:w="624" w:type="dxa"/>
          </w:tcPr>
          <w:p w:rsidR="0084391F" w:rsidRDefault="0084391F" w:rsidP="00FF1FDF">
            <w:pPr>
              <w:widowControl w:val="0"/>
              <w:spacing w:line="240" w:lineRule="auto"/>
              <w:jc w:val="center"/>
              <w:rPr>
                <w:rFonts w:ascii="Times New Roman" w:eastAsia="Times New Roman" w:hAnsi="Times New Roman" w:cs="Times New Roman"/>
                <w:color w:val="000000"/>
              </w:rPr>
            </w:pPr>
          </w:p>
        </w:tc>
      </w:tr>
      <w:tr w:rsidR="0084391F">
        <w:trPr>
          <w:cantSplit/>
          <w:trHeight w:val="369"/>
          <w:tblHeader/>
        </w:trPr>
        <w:tc>
          <w:tcPr>
            <w:tcW w:w="845" w:type="dxa"/>
          </w:tcPr>
          <w:p w:rsidR="0084391F" w:rsidRDefault="00FF1FDF">
            <w:pPr>
              <w:widowControl w:val="0"/>
              <w:spacing w:before="62"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6900" w:type="dxa"/>
          </w:tcPr>
          <w:p w:rsidR="0084391F" w:rsidRDefault="00FF1FDF">
            <w:pPr>
              <w:widowControl w:val="0"/>
              <w:spacing w:before="62"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Innovativeness in solutions</w:t>
            </w:r>
          </w:p>
        </w:tc>
        <w:tc>
          <w:tcPr>
            <w:tcW w:w="576" w:type="dxa"/>
          </w:tcPr>
          <w:p w:rsidR="0084391F" w:rsidRDefault="0084391F" w:rsidP="00FF1FDF">
            <w:pPr>
              <w:widowControl w:val="0"/>
              <w:spacing w:line="240" w:lineRule="auto"/>
              <w:jc w:val="center"/>
              <w:rPr>
                <w:rFonts w:ascii="Times New Roman" w:eastAsia="Times New Roman" w:hAnsi="Times New Roman" w:cs="Times New Roman"/>
                <w:color w:val="000000"/>
              </w:rPr>
            </w:pPr>
          </w:p>
        </w:tc>
        <w:tc>
          <w:tcPr>
            <w:tcW w:w="729" w:type="dxa"/>
          </w:tcPr>
          <w:p w:rsidR="0084391F" w:rsidRDefault="00FF1FDF" w:rsidP="00FF1FDF">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sym w:font="Wingdings" w:char="F0FC"/>
            </w:r>
          </w:p>
        </w:tc>
        <w:tc>
          <w:tcPr>
            <w:tcW w:w="624" w:type="dxa"/>
          </w:tcPr>
          <w:p w:rsidR="0084391F" w:rsidRDefault="0084391F" w:rsidP="00FF1FDF">
            <w:pPr>
              <w:widowControl w:val="0"/>
              <w:spacing w:line="240" w:lineRule="auto"/>
              <w:jc w:val="center"/>
              <w:rPr>
                <w:rFonts w:ascii="Times New Roman" w:eastAsia="Times New Roman" w:hAnsi="Times New Roman" w:cs="Times New Roman"/>
                <w:color w:val="000000"/>
              </w:rPr>
            </w:pPr>
          </w:p>
        </w:tc>
      </w:tr>
      <w:tr w:rsidR="00FF1FDF">
        <w:trPr>
          <w:cantSplit/>
          <w:trHeight w:val="373"/>
          <w:tblHeader/>
        </w:trPr>
        <w:tc>
          <w:tcPr>
            <w:tcW w:w="845" w:type="dxa"/>
          </w:tcPr>
          <w:p w:rsidR="00FF1FDF" w:rsidRDefault="00FF1FDF">
            <w:pPr>
              <w:widowControl w:val="0"/>
              <w:spacing w:before="62"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6900" w:type="dxa"/>
          </w:tcPr>
          <w:p w:rsidR="00FF1FDF" w:rsidRDefault="00FF1FDF">
            <w:pPr>
              <w:widowControl w:val="0"/>
              <w:spacing w:before="62"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Cost effectiveness and Societal impact</w:t>
            </w:r>
          </w:p>
        </w:tc>
        <w:tc>
          <w:tcPr>
            <w:tcW w:w="576" w:type="dxa"/>
          </w:tcPr>
          <w:p w:rsidR="00FF1FDF" w:rsidRDefault="00FF1FDF" w:rsidP="00FF1FDF">
            <w:pPr>
              <w:jc w:val="center"/>
            </w:pPr>
            <w:r w:rsidRPr="00EC2624">
              <w:rPr>
                <w:rFonts w:ascii="Times New Roman" w:eastAsia="Times New Roman" w:hAnsi="Times New Roman" w:cs="Times New Roman"/>
                <w:color w:val="000000"/>
              </w:rPr>
              <w:sym w:font="Wingdings" w:char="F0FC"/>
            </w:r>
          </w:p>
        </w:tc>
        <w:tc>
          <w:tcPr>
            <w:tcW w:w="729"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c>
          <w:tcPr>
            <w:tcW w:w="624"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r>
      <w:tr w:rsidR="00FF1FDF">
        <w:trPr>
          <w:cantSplit/>
          <w:trHeight w:val="369"/>
          <w:tblHeader/>
        </w:trPr>
        <w:tc>
          <w:tcPr>
            <w:tcW w:w="845" w:type="dxa"/>
          </w:tcPr>
          <w:p w:rsidR="00FF1FDF" w:rsidRDefault="00FF1FDF">
            <w:pPr>
              <w:widowControl w:val="0"/>
              <w:spacing w:before="62"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6900" w:type="dxa"/>
          </w:tcPr>
          <w:p w:rsidR="00FF1FDF" w:rsidRDefault="00FF1FDF">
            <w:pPr>
              <w:widowControl w:val="0"/>
              <w:spacing w:before="62"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Full functioning of working model as per stated requirements</w:t>
            </w:r>
          </w:p>
        </w:tc>
        <w:tc>
          <w:tcPr>
            <w:tcW w:w="576" w:type="dxa"/>
          </w:tcPr>
          <w:p w:rsidR="00FF1FDF" w:rsidRDefault="00FF1FDF" w:rsidP="00FF1FDF">
            <w:pPr>
              <w:jc w:val="center"/>
            </w:pPr>
            <w:r>
              <w:rPr>
                <w:rFonts w:ascii="Times New Roman" w:eastAsia="Times New Roman" w:hAnsi="Times New Roman" w:cs="Times New Roman"/>
                <w:color w:val="000000"/>
              </w:rPr>
              <w:sym w:font="Wingdings" w:char="F0FC"/>
            </w:r>
          </w:p>
        </w:tc>
        <w:tc>
          <w:tcPr>
            <w:tcW w:w="729"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c>
          <w:tcPr>
            <w:tcW w:w="624"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r>
      <w:tr w:rsidR="00FF1FDF">
        <w:trPr>
          <w:cantSplit/>
          <w:trHeight w:val="369"/>
          <w:tblHeader/>
        </w:trPr>
        <w:tc>
          <w:tcPr>
            <w:tcW w:w="845" w:type="dxa"/>
          </w:tcPr>
          <w:p w:rsidR="00FF1FDF" w:rsidRDefault="00FF1FDF">
            <w:pPr>
              <w:widowControl w:val="0"/>
              <w:spacing w:before="63"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6900" w:type="dxa"/>
          </w:tcPr>
          <w:p w:rsidR="00FF1FDF" w:rsidRDefault="00FF1FDF">
            <w:pPr>
              <w:widowControl w:val="0"/>
              <w:spacing w:before="63"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Effective use of skill sets</w:t>
            </w:r>
          </w:p>
        </w:tc>
        <w:tc>
          <w:tcPr>
            <w:tcW w:w="576" w:type="dxa"/>
          </w:tcPr>
          <w:p w:rsidR="00FF1FDF" w:rsidRDefault="00FF1FDF" w:rsidP="00FF1FDF">
            <w:pPr>
              <w:jc w:val="center"/>
            </w:pPr>
            <w:r w:rsidRPr="00EC2624">
              <w:rPr>
                <w:rFonts w:ascii="Times New Roman" w:eastAsia="Times New Roman" w:hAnsi="Times New Roman" w:cs="Times New Roman"/>
                <w:color w:val="000000"/>
              </w:rPr>
              <w:sym w:font="Wingdings" w:char="F0FC"/>
            </w:r>
          </w:p>
        </w:tc>
        <w:tc>
          <w:tcPr>
            <w:tcW w:w="729"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c>
          <w:tcPr>
            <w:tcW w:w="624"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r>
      <w:tr w:rsidR="00FF1FDF">
        <w:trPr>
          <w:cantSplit/>
          <w:trHeight w:val="556"/>
          <w:tblHeader/>
        </w:trPr>
        <w:tc>
          <w:tcPr>
            <w:tcW w:w="845" w:type="dxa"/>
          </w:tcPr>
          <w:p w:rsidR="00FF1FDF" w:rsidRDefault="00FF1FDF">
            <w:pPr>
              <w:widowControl w:val="0"/>
              <w:spacing w:before="158"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6900" w:type="dxa"/>
          </w:tcPr>
          <w:p w:rsidR="00FF1FDF" w:rsidRDefault="00FF1FDF">
            <w:pPr>
              <w:widowControl w:val="0"/>
              <w:spacing w:before="158"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Effective use of standard engineering norms</w:t>
            </w:r>
          </w:p>
        </w:tc>
        <w:tc>
          <w:tcPr>
            <w:tcW w:w="576" w:type="dxa"/>
          </w:tcPr>
          <w:p w:rsidR="00FF1FDF" w:rsidRDefault="00FF1FDF" w:rsidP="00FF1FDF">
            <w:pPr>
              <w:jc w:val="center"/>
            </w:pPr>
            <w:r w:rsidRPr="00EC2624">
              <w:rPr>
                <w:rFonts w:ascii="Times New Roman" w:eastAsia="Times New Roman" w:hAnsi="Times New Roman" w:cs="Times New Roman"/>
                <w:color w:val="000000"/>
              </w:rPr>
              <w:sym w:font="Wingdings" w:char="F0FC"/>
            </w:r>
          </w:p>
        </w:tc>
        <w:tc>
          <w:tcPr>
            <w:tcW w:w="729"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c>
          <w:tcPr>
            <w:tcW w:w="624"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r>
      <w:tr w:rsidR="00FF1FDF">
        <w:trPr>
          <w:cantSplit/>
          <w:trHeight w:val="369"/>
          <w:tblHeader/>
        </w:trPr>
        <w:tc>
          <w:tcPr>
            <w:tcW w:w="845" w:type="dxa"/>
          </w:tcPr>
          <w:p w:rsidR="00FF1FDF" w:rsidRDefault="00FF1FDF">
            <w:pPr>
              <w:widowControl w:val="0"/>
              <w:spacing w:before="62"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6900" w:type="dxa"/>
          </w:tcPr>
          <w:p w:rsidR="00FF1FDF" w:rsidRDefault="00FF1FDF">
            <w:pPr>
              <w:widowControl w:val="0"/>
              <w:spacing w:before="62"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Contribution of an individual as member or leader</w:t>
            </w:r>
          </w:p>
        </w:tc>
        <w:tc>
          <w:tcPr>
            <w:tcW w:w="576" w:type="dxa"/>
          </w:tcPr>
          <w:p w:rsidR="00FF1FDF" w:rsidRDefault="00FF1FDF" w:rsidP="00FF1FDF">
            <w:pPr>
              <w:jc w:val="center"/>
            </w:pPr>
            <w:r w:rsidRPr="00EC2624">
              <w:rPr>
                <w:rFonts w:ascii="Times New Roman" w:eastAsia="Times New Roman" w:hAnsi="Times New Roman" w:cs="Times New Roman"/>
                <w:color w:val="000000"/>
              </w:rPr>
              <w:sym w:font="Wingdings" w:char="F0FC"/>
            </w:r>
          </w:p>
        </w:tc>
        <w:tc>
          <w:tcPr>
            <w:tcW w:w="729"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c>
          <w:tcPr>
            <w:tcW w:w="624"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r>
      <w:tr w:rsidR="00FF1FDF">
        <w:trPr>
          <w:cantSplit/>
          <w:trHeight w:val="369"/>
          <w:tblHeader/>
        </w:trPr>
        <w:tc>
          <w:tcPr>
            <w:tcW w:w="845" w:type="dxa"/>
          </w:tcPr>
          <w:p w:rsidR="00FF1FDF" w:rsidRDefault="00FF1FDF">
            <w:pPr>
              <w:widowControl w:val="0"/>
              <w:spacing w:before="62" w:line="240" w:lineRule="auto"/>
              <w:ind w:left="14"/>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6900" w:type="dxa"/>
          </w:tcPr>
          <w:p w:rsidR="00FF1FDF" w:rsidRDefault="00FF1FDF">
            <w:pPr>
              <w:widowControl w:val="0"/>
              <w:spacing w:before="62" w:line="240" w:lineRule="auto"/>
              <w:ind w:left="105"/>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Clarity in written and oral communication</w:t>
            </w:r>
          </w:p>
        </w:tc>
        <w:tc>
          <w:tcPr>
            <w:tcW w:w="576" w:type="dxa"/>
          </w:tcPr>
          <w:p w:rsidR="00FF1FDF" w:rsidRDefault="00FF1FDF" w:rsidP="00FF1FDF">
            <w:pPr>
              <w:jc w:val="center"/>
            </w:pPr>
            <w:r w:rsidRPr="00EC2624">
              <w:rPr>
                <w:rFonts w:ascii="Times New Roman" w:eastAsia="Times New Roman" w:hAnsi="Times New Roman" w:cs="Times New Roman"/>
                <w:color w:val="000000"/>
              </w:rPr>
              <w:sym w:font="Wingdings" w:char="F0FC"/>
            </w:r>
          </w:p>
        </w:tc>
        <w:tc>
          <w:tcPr>
            <w:tcW w:w="729"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c>
          <w:tcPr>
            <w:tcW w:w="624"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r>
      <w:tr w:rsidR="00FF1FDF">
        <w:trPr>
          <w:cantSplit/>
          <w:trHeight w:val="374"/>
          <w:tblHeader/>
        </w:trPr>
        <w:tc>
          <w:tcPr>
            <w:tcW w:w="845" w:type="dxa"/>
          </w:tcPr>
          <w:p w:rsidR="00FF1FDF" w:rsidRDefault="00FF1FDF">
            <w:pPr>
              <w:widowControl w:val="0"/>
              <w:spacing w:before="87" w:line="240" w:lineRule="auto"/>
              <w:ind w:right="2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8"/>
                <w:sz w:val="20"/>
                <w:szCs w:val="20"/>
              </w:rPr>
              <w:t>9</w:t>
            </w:r>
          </w:p>
        </w:tc>
        <w:tc>
          <w:tcPr>
            <w:tcW w:w="6900" w:type="dxa"/>
          </w:tcPr>
          <w:p w:rsidR="00FF1FDF" w:rsidRDefault="00FF1FDF">
            <w:pPr>
              <w:widowControl w:val="0"/>
              <w:spacing w:before="87" w:line="240" w:lineRule="auto"/>
              <w:ind w:left="134"/>
              <w:rPr>
                <w:rFonts w:ascii="Times New Roman" w:eastAsia="Times New Roman" w:hAnsi="Times New Roman" w:cs="Times New Roman"/>
                <w:color w:val="000000"/>
                <w:sz w:val="20"/>
                <w:szCs w:val="20"/>
              </w:rPr>
            </w:pPr>
            <w:r>
              <w:rPr>
                <w:rFonts w:ascii="Times New Roman" w:eastAsia="Times New Roman" w:hAnsi="Times New Roman" w:cs="Times New Roman"/>
                <w:color w:val="000008"/>
                <w:sz w:val="20"/>
                <w:szCs w:val="20"/>
              </w:rPr>
              <w:t>Overall performance</w:t>
            </w:r>
          </w:p>
        </w:tc>
        <w:tc>
          <w:tcPr>
            <w:tcW w:w="576" w:type="dxa"/>
          </w:tcPr>
          <w:p w:rsidR="00FF1FDF" w:rsidRDefault="00FF1FDF" w:rsidP="00FF1FDF">
            <w:pPr>
              <w:jc w:val="center"/>
            </w:pPr>
            <w:r w:rsidRPr="00EC2624">
              <w:rPr>
                <w:rFonts w:ascii="Times New Roman" w:eastAsia="Times New Roman" w:hAnsi="Times New Roman" w:cs="Times New Roman"/>
                <w:color w:val="000000"/>
              </w:rPr>
              <w:sym w:font="Wingdings" w:char="F0FC"/>
            </w:r>
          </w:p>
        </w:tc>
        <w:tc>
          <w:tcPr>
            <w:tcW w:w="729"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c>
          <w:tcPr>
            <w:tcW w:w="624" w:type="dxa"/>
          </w:tcPr>
          <w:p w:rsidR="00FF1FDF" w:rsidRDefault="00FF1FDF" w:rsidP="00FF1FDF">
            <w:pPr>
              <w:widowControl w:val="0"/>
              <w:spacing w:line="240" w:lineRule="auto"/>
              <w:jc w:val="center"/>
              <w:rPr>
                <w:rFonts w:ascii="Times New Roman" w:eastAsia="Times New Roman" w:hAnsi="Times New Roman" w:cs="Times New Roman"/>
                <w:color w:val="000000"/>
              </w:rPr>
            </w:pPr>
          </w:p>
        </w:tc>
      </w:tr>
    </w:tbl>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FF1FDF">
      <w:pPr>
        <w:widowControl w:val="0"/>
        <w:spacing w:before="195" w:line="240" w:lineRule="auto"/>
        <w:ind w:left="722"/>
        <w:rPr>
          <w:rFonts w:ascii="Times New Roman" w:eastAsia="Times New Roman" w:hAnsi="Times New Roman" w:cs="Times New Roman"/>
          <w:color w:val="000000"/>
          <w:sz w:val="24"/>
          <w:szCs w:val="24"/>
        </w:rPr>
      </w:pPr>
      <w:proofErr w:type="gramStart"/>
      <w:r>
        <w:rPr>
          <w:rFonts w:ascii="MS Gothic" w:eastAsia="MS Gothic" w:hAnsi="MS Gothic" w:cs="MS Gothic"/>
          <w:color w:val="000008"/>
          <w:sz w:val="24"/>
          <w:szCs w:val="24"/>
        </w:rPr>
        <w:t>o</w:t>
      </w:r>
      <w:proofErr w:type="gramEnd"/>
      <w:r>
        <w:rPr>
          <w:rFonts w:ascii="MS Gothic" w:eastAsia="MS Gothic" w:hAnsi="MS Gothic" w:cs="MS Gothic"/>
          <w:color w:val="000008"/>
          <w:sz w:val="24"/>
          <w:szCs w:val="24"/>
        </w:rPr>
        <w:t xml:space="preserve"> </w:t>
      </w:r>
      <w:r>
        <w:rPr>
          <w:rFonts w:ascii="Times New Roman" w:eastAsia="Times New Roman" w:hAnsi="Times New Roman" w:cs="Times New Roman"/>
          <w:color w:val="000000"/>
          <w:sz w:val="24"/>
          <w:szCs w:val="24"/>
        </w:rPr>
        <w:t>Can the same mini project extend to next semester by adding new objectives/ideas? (Yes)</w:t>
      </w:r>
    </w:p>
    <w:p w:rsidR="0084391F" w:rsidRDefault="00FF1FDF">
      <w:pPr>
        <w:widowControl w:val="0"/>
        <w:spacing w:before="158" w:line="240" w:lineRule="auto"/>
        <w:ind w:left="722"/>
        <w:rPr>
          <w:rFonts w:ascii="Times New Roman" w:eastAsia="Times New Roman" w:hAnsi="Times New Roman" w:cs="Times New Roman"/>
          <w:color w:val="000008"/>
          <w:sz w:val="24"/>
          <w:szCs w:val="24"/>
        </w:rPr>
      </w:pPr>
      <w:proofErr w:type="gramStart"/>
      <w:r>
        <w:rPr>
          <w:rFonts w:ascii="MS Gothic" w:eastAsia="MS Gothic" w:hAnsi="MS Gothic" w:cs="MS Gothic"/>
          <w:color w:val="000008"/>
          <w:sz w:val="24"/>
          <w:szCs w:val="24"/>
        </w:rPr>
        <w:t>o</w:t>
      </w:r>
      <w:proofErr w:type="gramEnd"/>
      <w:r>
        <w:rPr>
          <w:rFonts w:ascii="MS Gothic" w:eastAsia="MS Gothic" w:hAnsi="MS Gothic" w:cs="MS Gothic"/>
          <w:color w:val="000008"/>
          <w:sz w:val="24"/>
          <w:szCs w:val="24"/>
        </w:rPr>
        <w:t xml:space="preserve"> </w:t>
      </w:r>
      <w:r>
        <w:rPr>
          <w:rFonts w:ascii="Times New Roman" w:eastAsia="Times New Roman" w:hAnsi="Times New Roman" w:cs="Times New Roman"/>
          <w:color w:val="000000"/>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p>
    <w:p w:rsidR="00FF1FDF" w:rsidRDefault="00FF1FDF">
      <w:pPr>
        <w:widowControl w:val="0"/>
        <w:spacing w:before="158" w:line="240" w:lineRule="auto"/>
        <w:ind w:left="72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project can be extended to generate real time captions for videos.</w:t>
      </w:r>
    </w:p>
    <w:p w:rsidR="0084391F" w:rsidRDefault="0084391F">
      <w:pPr>
        <w:widowControl w:val="0"/>
        <w:spacing w:line="240" w:lineRule="auto"/>
        <w:rPr>
          <w:rFonts w:ascii="Times New Roman" w:eastAsia="Times New Roman" w:hAnsi="Times New Roman" w:cs="Times New Roman"/>
          <w:color w:val="000000"/>
          <w:sz w:val="20"/>
          <w:szCs w:val="20"/>
        </w:rPr>
      </w:pPr>
    </w:p>
    <w:p w:rsidR="0084391F" w:rsidRDefault="0084391F">
      <w:pPr>
        <w:widowControl w:val="0"/>
        <w:spacing w:before="11" w:line="240" w:lineRule="auto"/>
        <w:rPr>
          <w:rFonts w:ascii="Times New Roman" w:eastAsia="Times New Roman" w:hAnsi="Times New Roman" w:cs="Times New Roman"/>
          <w:color w:val="000000"/>
          <w:sz w:val="11"/>
          <w:szCs w:val="11"/>
        </w:rPr>
      </w:pPr>
    </w:p>
    <w:p w:rsidR="0084391F" w:rsidRDefault="0084391F">
      <w:pPr>
        <w:widowControl w:val="0"/>
        <w:spacing w:before="8" w:line="240" w:lineRule="auto"/>
        <w:rPr>
          <w:rFonts w:ascii="Times New Roman" w:eastAsia="Times New Roman" w:hAnsi="Times New Roman" w:cs="Times New Roman"/>
          <w:color w:val="000000"/>
          <w:sz w:val="29"/>
          <w:szCs w:val="29"/>
        </w:rPr>
      </w:pPr>
    </w:p>
    <w:p w:rsidR="0084391F" w:rsidRDefault="0084391F">
      <w:pPr>
        <w:widowControl w:val="0"/>
        <w:spacing w:before="10" w:line="240" w:lineRule="auto"/>
        <w:rPr>
          <w:rFonts w:ascii="Times New Roman" w:eastAsia="Times New Roman" w:hAnsi="Times New Roman" w:cs="Times New Roman"/>
          <w:color w:val="000000"/>
          <w:sz w:val="29"/>
          <w:szCs w:val="29"/>
        </w:rPr>
      </w:pPr>
    </w:p>
    <w:p w:rsidR="0084391F" w:rsidRDefault="0084391F">
      <w:pPr>
        <w:widowControl w:val="0"/>
        <w:spacing w:before="8" w:line="240" w:lineRule="auto"/>
        <w:rPr>
          <w:rFonts w:ascii="Times New Roman" w:eastAsia="Times New Roman" w:hAnsi="Times New Roman" w:cs="Times New Roman"/>
          <w:color w:val="000000"/>
          <w:sz w:val="29"/>
          <w:szCs w:val="29"/>
        </w:rPr>
      </w:pPr>
    </w:p>
    <w:p w:rsidR="0084391F" w:rsidRDefault="0084391F">
      <w:pPr>
        <w:widowControl w:val="0"/>
        <w:spacing w:line="240" w:lineRule="auto"/>
        <w:rPr>
          <w:rFonts w:ascii="Times New Roman" w:eastAsia="Times New Roman" w:hAnsi="Times New Roman" w:cs="Times New Roman"/>
          <w:color w:val="000000"/>
          <w:sz w:val="29"/>
          <w:szCs w:val="29"/>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84391F">
      <w:pPr>
        <w:widowControl w:val="0"/>
        <w:spacing w:line="240" w:lineRule="auto"/>
        <w:rPr>
          <w:rFonts w:ascii="Times New Roman" w:eastAsia="Times New Roman" w:hAnsi="Times New Roman" w:cs="Times New Roman"/>
          <w:color w:val="000000"/>
          <w:sz w:val="26"/>
          <w:szCs w:val="26"/>
        </w:rPr>
      </w:pPr>
    </w:p>
    <w:p w:rsidR="0084391F" w:rsidRDefault="00FF1FDF">
      <w:pPr>
        <w:pStyle w:val="Heading2"/>
        <w:keepNext w:val="0"/>
        <w:keepLines w:val="0"/>
        <w:widowControl w:val="0"/>
        <w:tabs>
          <w:tab w:val="left" w:pos="6883"/>
        </w:tabs>
        <w:spacing w:before="0" w:after="0" w:line="240" w:lineRule="auto"/>
        <w:ind w:left="727"/>
        <w:rPr>
          <w:rFonts w:ascii="Times New Roman" w:eastAsia="Times New Roman" w:hAnsi="Times New Roman" w:cs="Times New Roman"/>
          <w:b/>
          <w:sz w:val="24"/>
          <w:szCs w:val="24"/>
        </w:rPr>
      </w:pPr>
      <w:r>
        <w:rPr>
          <w:rFonts w:ascii="Times New Roman" w:eastAsia="Times New Roman" w:hAnsi="Times New Roman" w:cs="Times New Roman"/>
          <w:b/>
          <w:color w:val="000008"/>
          <w:sz w:val="24"/>
          <w:szCs w:val="24"/>
        </w:rPr>
        <w:t>Signature of External Examiner</w:t>
      </w:r>
      <w:r>
        <w:rPr>
          <w:rFonts w:ascii="Times New Roman" w:eastAsia="Times New Roman" w:hAnsi="Times New Roman" w:cs="Times New Roman"/>
          <w:b/>
          <w:color w:val="000008"/>
          <w:sz w:val="24"/>
          <w:szCs w:val="24"/>
        </w:rPr>
        <w:tab/>
        <w:t>Signature of Internal Examiner</w:t>
      </w:r>
    </w:p>
    <w:p w:rsidR="0084391F" w:rsidRDefault="0084391F">
      <w:pPr>
        <w:rPr>
          <w:color w:val="000000"/>
        </w:rPr>
      </w:pPr>
    </w:p>
    <w:sectPr w:rsidR="0084391F" w:rsidSect="0084391F">
      <w:pgSz w:w="12240" w:h="15840"/>
      <w:pgMar w:top="1260" w:right="840" w:bottom="280" w:left="9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26D" w:rsidRDefault="005A626D">
      <w:pPr>
        <w:spacing w:line="240" w:lineRule="auto"/>
      </w:pPr>
      <w:r>
        <w:separator/>
      </w:r>
    </w:p>
  </w:endnote>
  <w:endnote w:type="continuationSeparator" w:id="0">
    <w:p w:rsidR="005A626D" w:rsidRDefault="005A626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Segoe Print"/>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26D" w:rsidRDefault="005A626D">
      <w:r>
        <w:separator/>
      </w:r>
    </w:p>
  </w:footnote>
  <w:footnote w:type="continuationSeparator" w:id="0">
    <w:p w:rsidR="005A626D" w:rsidRDefault="005A62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205925"/>
    <w:multiLevelType w:val="multilevel"/>
    <w:tmpl w:val="BF205925"/>
    <w:lvl w:ilvl="0">
      <w:start w:val="1"/>
      <w:numFmt w:val="decimal"/>
      <w:lvlText w:val="%1."/>
      <w:lvlJc w:val="left"/>
      <w:pPr>
        <w:ind w:left="7200" w:hanging="360"/>
      </w:pPr>
      <w:rPr>
        <w:u w:val="none"/>
      </w:rPr>
    </w:lvl>
    <w:lvl w:ilvl="1">
      <w:start w:val="1"/>
      <w:numFmt w:val="lowerLetter"/>
      <w:lvlText w:val="%2."/>
      <w:lvlJc w:val="left"/>
      <w:pPr>
        <w:ind w:left="7920" w:hanging="360"/>
      </w:pPr>
      <w:rPr>
        <w:u w:val="none"/>
      </w:rPr>
    </w:lvl>
    <w:lvl w:ilvl="2">
      <w:start w:val="1"/>
      <w:numFmt w:val="lowerRoman"/>
      <w:lvlText w:val="%3."/>
      <w:lvlJc w:val="right"/>
      <w:pPr>
        <w:ind w:left="8640" w:hanging="360"/>
      </w:pPr>
      <w:rPr>
        <w:u w:val="none"/>
      </w:rPr>
    </w:lvl>
    <w:lvl w:ilvl="3">
      <w:start w:val="1"/>
      <w:numFmt w:val="decimal"/>
      <w:lvlText w:val="%4."/>
      <w:lvlJc w:val="left"/>
      <w:pPr>
        <w:ind w:left="9360" w:hanging="360"/>
      </w:pPr>
      <w:rPr>
        <w:u w:val="none"/>
      </w:rPr>
    </w:lvl>
    <w:lvl w:ilvl="4">
      <w:start w:val="1"/>
      <w:numFmt w:val="lowerLetter"/>
      <w:lvlText w:val="%5."/>
      <w:lvlJc w:val="left"/>
      <w:pPr>
        <w:ind w:left="10080" w:hanging="360"/>
      </w:pPr>
      <w:rPr>
        <w:u w:val="none"/>
      </w:rPr>
    </w:lvl>
    <w:lvl w:ilvl="5">
      <w:start w:val="1"/>
      <w:numFmt w:val="lowerRoman"/>
      <w:lvlText w:val="%6."/>
      <w:lvlJc w:val="right"/>
      <w:pPr>
        <w:ind w:left="10800" w:hanging="360"/>
      </w:pPr>
      <w:rPr>
        <w:u w:val="none"/>
      </w:rPr>
    </w:lvl>
    <w:lvl w:ilvl="6">
      <w:start w:val="1"/>
      <w:numFmt w:val="decimal"/>
      <w:lvlText w:val="%7."/>
      <w:lvlJc w:val="left"/>
      <w:pPr>
        <w:ind w:left="11520" w:hanging="360"/>
      </w:pPr>
      <w:rPr>
        <w:u w:val="none"/>
      </w:rPr>
    </w:lvl>
    <w:lvl w:ilvl="7">
      <w:start w:val="1"/>
      <w:numFmt w:val="lowerLetter"/>
      <w:lvlText w:val="%8."/>
      <w:lvlJc w:val="left"/>
      <w:pPr>
        <w:ind w:left="12240" w:hanging="360"/>
      </w:pPr>
      <w:rPr>
        <w:u w:val="none"/>
      </w:rPr>
    </w:lvl>
    <w:lvl w:ilvl="8">
      <w:start w:val="1"/>
      <w:numFmt w:val="lowerRoman"/>
      <w:lvlText w:val="%9."/>
      <w:lvlJc w:val="right"/>
      <w:pPr>
        <w:ind w:left="12960" w:hanging="360"/>
      </w:pPr>
      <w:rPr>
        <w:u w:val="none"/>
      </w:rPr>
    </w:lvl>
  </w:abstractNum>
  <w:abstractNum w:abstractNumId="1">
    <w:nsid w:val="CF092B84"/>
    <w:multiLevelType w:val="multilevel"/>
    <w:tmpl w:val="CF092B84"/>
    <w:lvl w:ilvl="0">
      <w:start w:val="1"/>
      <w:numFmt w:val="decimal"/>
      <w:lvlText w:val="%1."/>
      <w:lvlJc w:val="left"/>
      <w:pPr>
        <w:ind w:left="905" w:hanging="360"/>
      </w:pPr>
      <w:rPr>
        <w:rFonts w:ascii="Times New Roman" w:eastAsia="Times New Roman" w:hAnsi="Times New Roman" w:cs="Times New Roman"/>
        <w:color w:val="000009"/>
        <w:sz w:val="24"/>
        <w:szCs w:val="24"/>
      </w:rPr>
    </w:lvl>
    <w:lvl w:ilvl="1">
      <w:start w:val="1"/>
      <w:numFmt w:val="bullet"/>
      <w:lvlText w:val="•"/>
      <w:lvlJc w:val="left"/>
      <w:pPr>
        <w:ind w:left="1860" w:hanging="360"/>
      </w:pPr>
    </w:lvl>
    <w:lvl w:ilvl="2">
      <w:start w:val="1"/>
      <w:numFmt w:val="bullet"/>
      <w:lvlText w:val="•"/>
      <w:lvlJc w:val="left"/>
      <w:pPr>
        <w:ind w:left="2820" w:hanging="360"/>
      </w:pPr>
    </w:lvl>
    <w:lvl w:ilvl="3">
      <w:start w:val="1"/>
      <w:numFmt w:val="bullet"/>
      <w:lvlText w:val="•"/>
      <w:lvlJc w:val="left"/>
      <w:pPr>
        <w:ind w:left="3780" w:hanging="360"/>
      </w:pPr>
    </w:lvl>
    <w:lvl w:ilvl="4">
      <w:start w:val="1"/>
      <w:numFmt w:val="bullet"/>
      <w:lvlText w:val="•"/>
      <w:lvlJc w:val="left"/>
      <w:pPr>
        <w:ind w:left="4740" w:hanging="360"/>
      </w:pPr>
    </w:lvl>
    <w:lvl w:ilvl="5">
      <w:start w:val="1"/>
      <w:numFmt w:val="bullet"/>
      <w:lvlText w:val="•"/>
      <w:lvlJc w:val="left"/>
      <w:pPr>
        <w:ind w:left="5700" w:hanging="360"/>
      </w:pPr>
    </w:lvl>
    <w:lvl w:ilvl="6">
      <w:start w:val="1"/>
      <w:numFmt w:val="bullet"/>
      <w:lvlText w:val="•"/>
      <w:lvlJc w:val="left"/>
      <w:pPr>
        <w:ind w:left="6660" w:hanging="360"/>
      </w:pPr>
    </w:lvl>
    <w:lvl w:ilvl="7">
      <w:start w:val="1"/>
      <w:numFmt w:val="bullet"/>
      <w:lvlText w:val="•"/>
      <w:lvlJc w:val="left"/>
      <w:pPr>
        <w:ind w:left="7620" w:hanging="360"/>
      </w:pPr>
    </w:lvl>
    <w:lvl w:ilvl="8">
      <w:start w:val="1"/>
      <w:numFmt w:val="bullet"/>
      <w:lvlText w:val="•"/>
      <w:lvlJc w:val="left"/>
      <w:pPr>
        <w:ind w:left="8580" w:hanging="360"/>
      </w:pPr>
    </w:lvl>
  </w:abstractNum>
  <w:abstractNum w:abstractNumId="2">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9ADCABA"/>
    <w:multiLevelType w:val="multilevel"/>
    <w:tmpl w:val="59ADCABA"/>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84391F"/>
    <w:rsid w:val="00523860"/>
    <w:rsid w:val="005A626D"/>
    <w:rsid w:val="006A42EA"/>
    <w:rsid w:val="00835576"/>
    <w:rsid w:val="0084391F"/>
    <w:rsid w:val="00BA28D8"/>
    <w:rsid w:val="00FF1FDF"/>
    <w:rsid w:val="03B65018"/>
    <w:rsid w:val="04892377"/>
    <w:rsid w:val="0864107A"/>
    <w:rsid w:val="0E062656"/>
    <w:rsid w:val="16273291"/>
    <w:rsid w:val="16BC60CF"/>
    <w:rsid w:val="17B60D70"/>
    <w:rsid w:val="18C20600"/>
    <w:rsid w:val="1996446A"/>
    <w:rsid w:val="1B4C1E54"/>
    <w:rsid w:val="1F661201"/>
    <w:rsid w:val="21B178A8"/>
    <w:rsid w:val="25577792"/>
    <w:rsid w:val="313D6578"/>
    <w:rsid w:val="322A6184"/>
    <w:rsid w:val="35966A78"/>
    <w:rsid w:val="4438014F"/>
    <w:rsid w:val="472F60F3"/>
    <w:rsid w:val="49493660"/>
    <w:rsid w:val="4C0C1EDF"/>
    <w:rsid w:val="4C530F1E"/>
    <w:rsid w:val="59DD68FB"/>
    <w:rsid w:val="5D616138"/>
    <w:rsid w:val="5D7B581C"/>
    <w:rsid w:val="63A4729C"/>
    <w:rsid w:val="67BE12FD"/>
    <w:rsid w:val="683E5DCF"/>
    <w:rsid w:val="6DAC632B"/>
    <w:rsid w:val="6E1D718F"/>
    <w:rsid w:val="6E2239D4"/>
    <w:rsid w:val="6EC82BBB"/>
    <w:rsid w:val="70AE355D"/>
    <w:rsid w:val="71491CDF"/>
    <w:rsid w:val="73F26613"/>
    <w:rsid w:val="77A303D6"/>
    <w:rsid w:val="7E333908"/>
    <w:rsid w:val="7F5C0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docDefaults>
  <w:latentStyles w:defLockedState="0" w:defUIPriority="0" w:defSemiHidden="0" w:defUnhideWhenUsed="0" w:defQFormat="0" w:count="267">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84391F"/>
    <w:pPr>
      <w:spacing w:line="276" w:lineRule="auto"/>
    </w:pPr>
    <w:rPr>
      <w:sz w:val="22"/>
      <w:szCs w:val="22"/>
      <w:lang w:val="en-IN"/>
    </w:rPr>
  </w:style>
  <w:style w:type="paragraph" w:styleId="Heading1">
    <w:name w:val="heading 1"/>
    <w:basedOn w:val="Normal"/>
    <w:next w:val="Normal"/>
    <w:rsid w:val="0084391F"/>
    <w:pPr>
      <w:keepNext/>
      <w:keepLines/>
      <w:spacing w:before="400" w:after="120"/>
      <w:outlineLvl w:val="0"/>
    </w:pPr>
    <w:rPr>
      <w:color w:val="000000"/>
      <w:sz w:val="40"/>
      <w:szCs w:val="40"/>
    </w:rPr>
  </w:style>
  <w:style w:type="paragraph" w:styleId="Heading2">
    <w:name w:val="heading 2"/>
    <w:basedOn w:val="Normal"/>
    <w:next w:val="Normal"/>
    <w:rsid w:val="0084391F"/>
    <w:pPr>
      <w:keepNext/>
      <w:keepLines/>
      <w:spacing w:before="360" w:after="120"/>
      <w:outlineLvl w:val="1"/>
    </w:pPr>
    <w:rPr>
      <w:color w:val="000000"/>
      <w:sz w:val="32"/>
      <w:szCs w:val="32"/>
    </w:rPr>
  </w:style>
  <w:style w:type="paragraph" w:styleId="Heading3">
    <w:name w:val="heading 3"/>
    <w:basedOn w:val="Normal"/>
    <w:next w:val="Normal"/>
    <w:rsid w:val="0084391F"/>
    <w:pPr>
      <w:keepNext/>
      <w:keepLines/>
      <w:spacing w:before="320" w:after="80"/>
      <w:outlineLvl w:val="2"/>
    </w:pPr>
    <w:rPr>
      <w:color w:val="434343"/>
      <w:sz w:val="28"/>
      <w:szCs w:val="28"/>
    </w:rPr>
  </w:style>
  <w:style w:type="paragraph" w:styleId="Heading4">
    <w:name w:val="heading 4"/>
    <w:basedOn w:val="Normal"/>
    <w:next w:val="Normal"/>
    <w:rsid w:val="0084391F"/>
    <w:pPr>
      <w:keepNext/>
      <w:keepLines/>
      <w:spacing w:before="280" w:after="80"/>
      <w:outlineLvl w:val="3"/>
    </w:pPr>
    <w:rPr>
      <w:color w:val="666666"/>
      <w:sz w:val="24"/>
      <w:szCs w:val="24"/>
    </w:rPr>
  </w:style>
  <w:style w:type="paragraph" w:styleId="Heading5">
    <w:name w:val="heading 5"/>
    <w:basedOn w:val="Normal"/>
    <w:next w:val="Normal"/>
    <w:rsid w:val="0084391F"/>
    <w:pPr>
      <w:keepNext/>
      <w:keepLines/>
      <w:spacing w:before="240" w:after="80"/>
      <w:outlineLvl w:val="4"/>
    </w:pPr>
    <w:rPr>
      <w:color w:val="666666"/>
    </w:rPr>
  </w:style>
  <w:style w:type="paragraph" w:styleId="Heading6">
    <w:name w:val="heading 6"/>
    <w:basedOn w:val="Normal"/>
    <w:next w:val="Normal"/>
    <w:qFormat/>
    <w:rsid w:val="0084391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4391F"/>
    <w:rPr>
      <w:color w:val="0000FF"/>
      <w:u w:val="single"/>
    </w:rPr>
  </w:style>
  <w:style w:type="paragraph" w:styleId="Subtitle">
    <w:name w:val="Subtitle"/>
    <w:basedOn w:val="Normal"/>
    <w:next w:val="Normal"/>
    <w:rsid w:val="0084391F"/>
    <w:pPr>
      <w:keepNext/>
      <w:keepLines/>
      <w:spacing w:after="320"/>
    </w:pPr>
    <w:rPr>
      <w:color w:val="666666"/>
      <w:sz w:val="30"/>
      <w:szCs w:val="30"/>
    </w:rPr>
  </w:style>
  <w:style w:type="paragraph" w:styleId="Title">
    <w:name w:val="Title"/>
    <w:basedOn w:val="Normal"/>
    <w:next w:val="Normal"/>
    <w:rsid w:val="0084391F"/>
    <w:pPr>
      <w:keepNext/>
      <w:keepLines/>
      <w:spacing w:after="60"/>
    </w:pPr>
    <w:rPr>
      <w:color w:val="000000"/>
      <w:sz w:val="52"/>
      <w:szCs w:val="52"/>
    </w:rPr>
  </w:style>
  <w:style w:type="table" w:customStyle="1" w:styleId="TableNormal1">
    <w:name w:val="Table Normal1"/>
    <w:rsid w:val="0084391F"/>
    <w:tblPr>
      <w:tblCellMar>
        <w:top w:w="0" w:type="dxa"/>
        <w:left w:w="0" w:type="dxa"/>
        <w:bottom w:w="0" w:type="dxa"/>
        <w:right w:w="0" w:type="dxa"/>
      </w:tblCellMar>
    </w:tblPr>
  </w:style>
  <w:style w:type="table" w:customStyle="1" w:styleId="Style10">
    <w:name w:val="_Style 10"/>
    <w:basedOn w:val="TableNormal1"/>
    <w:rsid w:val="0084391F"/>
    <w:tblPr>
      <w:tblCellMar>
        <w:top w:w="0" w:type="dxa"/>
        <w:left w:w="0" w:type="dxa"/>
        <w:bottom w:w="0" w:type="dxa"/>
        <w:right w:w="0" w:type="dxa"/>
      </w:tblCellMar>
    </w:tblPr>
  </w:style>
  <w:style w:type="table" w:customStyle="1" w:styleId="Style11">
    <w:name w:val="_Style 11"/>
    <w:basedOn w:val="TableNormal1"/>
    <w:rsid w:val="0084391F"/>
    <w:tblPr>
      <w:tblCellMar>
        <w:top w:w="0" w:type="dxa"/>
        <w:left w:w="0" w:type="dxa"/>
        <w:bottom w:w="0" w:type="dxa"/>
        <w:right w:w="0" w:type="dxa"/>
      </w:tblCellMar>
    </w:tblPr>
  </w:style>
  <w:style w:type="table" w:customStyle="1" w:styleId="Style12">
    <w:name w:val="_Style 12"/>
    <w:basedOn w:val="TableNormal1"/>
    <w:rsid w:val="0084391F"/>
    <w:tblPr>
      <w:tblCellMar>
        <w:top w:w="0" w:type="dxa"/>
        <w:left w:w="0" w:type="dxa"/>
        <w:bottom w:w="0" w:type="dxa"/>
        <w:right w:w="0" w:type="dxa"/>
      </w:tblCellMar>
    </w:tblPr>
  </w:style>
  <w:style w:type="table" w:customStyle="1" w:styleId="Style13">
    <w:name w:val="_Style 13"/>
    <w:basedOn w:val="TableNormal1"/>
    <w:rsid w:val="0084391F"/>
    <w:tblPr>
      <w:tblCellMar>
        <w:top w:w="0" w:type="dxa"/>
        <w:left w:w="0" w:type="dxa"/>
        <w:bottom w:w="0" w:type="dxa"/>
        <w:right w:w="0" w:type="dxa"/>
      </w:tblCellMar>
    </w:tblPr>
  </w:style>
  <w:style w:type="table" w:customStyle="1" w:styleId="Style14">
    <w:name w:val="_Style 14"/>
    <w:basedOn w:val="TableNormal1"/>
    <w:rsid w:val="0084391F"/>
    <w:tblPr>
      <w:tblCellMar>
        <w:top w:w="0" w:type="dxa"/>
        <w:left w:w="0" w:type="dxa"/>
        <w:bottom w:w="0" w:type="dxa"/>
        <w:right w:w="0" w:type="dxa"/>
      </w:tblCellMar>
    </w:tblPr>
  </w:style>
  <w:style w:type="table" w:customStyle="1" w:styleId="Style15">
    <w:name w:val="_Style 15"/>
    <w:basedOn w:val="TableNormal1"/>
    <w:rsid w:val="0084391F"/>
    <w:tblPr>
      <w:tblCellMar>
        <w:top w:w="0" w:type="dxa"/>
        <w:left w:w="0" w:type="dxa"/>
        <w:bottom w:w="0" w:type="dxa"/>
        <w:right w:w="0" w:type="dxa"/>
      </w:tblCellMar>
    </w:tblPr>
  </w:style>
  <w:style w:type="table" w:customStyle="1" w:styleId="Style16">
    <w:name w:val="_Style 16"/>
    <w:basedOn w:val="TableNormal1"/>
    <w:rsid w:val="0084391F"/>
    <w:tblPr>
      <w:tblCellMar>
        <w:top w:w="0" w:type="dxa"/>
        <w:left w:w="0" w:type="dxa"/>
        <w:bottom w:w="0" w:type="dxa"/>
        <w:right w:w="0" w:type="dxa"/>
      </w:tblCellMar>
    </w:tblPr>
  </w:style>
  <w:style w:type="table" w:customStyle="1" w:styleId="Style17">
    <w:name w:val="_Style 17"/>
    <w:basedOn w:val="TableNormal1"/>
    <w:rsid w:val="0084391F"/>
    <w:tblPr>
      <w:tblCellMar>
        <w:top w:w="0" w:type="dxa"/>
        <w:left w:w="0" w:type="dxa"/>
        <w:bottom w:w="0" w:type="dxa"/>
        <w:right w:w="0" w:type="dxa"/>
      </w:tblCellMar>
    </w:tblPr>
  </w:style>
  <w:style w:type="table" w:customStyle="1" w:styleId="Style18">
    <w:name w:val="_Style 18"/>
    <w:basedOn w:val="TableNormal1"/>
    <w:rsid w:val="0084391F"/>
    <w:tblPr>
      <w:tblCellMar>
        <w:top w:w="0" w:type="dxa"/>
        <w:left w:w="0" w:type="dxa"/>
        <w:bottom w:w="0" w:type="dxa"/>
        <w:right w:w="0" w:type="dxa"/>
      </w:tblCellMar>
    </w:tblPr>
  </w:style>
  <w:style w:type="table" w:customStyle="1" w:styleId="Style19">
    <w:name w:val="_Style 19"/>
    <w:basedOn w:val="TableNormal1"/>
    <w:rsid w:val="0084391F"/>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hayaan.3118030.co@mhssce.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faizan.3118039.co@mhssce.ac.in" TargetMode="External"/><Relationship Id="rId4" Type="http://schemas.openxmlformats.org/officeDocument/2006/relationships/webSettings" Target="webSettings.xml"/><Relationship Id="rId9" Type="http://schemas.openxmlformats.org/officeDocument/2006/relationships/hyperlink" Target="mailto:murtaza.318033.co@mhssce.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1792</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shabbir</dc:creator>
  <cp:lastModifiedBy>shaya</cp:lastModifiedBy>
  <cp:revision>3</cp:revision>
  <dcterms:created xsi:type="dcterms:W3CDTF">2022-05-09T07:22:00Z</dcterms:created>
  <dcterms:modified xsi:type="dcterms:W3CDTF">2022-05-09T07:30:00Z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AA855E90B1D048489F1FCC033E48AB1D</vt:lpwstr>
  </property>
</Properties>
</file>